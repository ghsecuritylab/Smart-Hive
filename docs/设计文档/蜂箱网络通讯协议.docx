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70F6A" w:rsidRDefault="00B70F6A">
      <w:pPr>
        <w:jc w:val="center"/>
        <w:rPr>
          <w:rFonts w:ascii="黑体" w:eastAsia="黑体" w:hAnsi="黑体"/>
          <w:sz w:val="52"/>
        </w:rPr>
      </w:pPr>
    </w:p>
    <w:p w:rsidR="00B70F6A" w:rsidRDefault="00B70F6A">
      <w:pPr>
        <w:jc w:val="center"/>
        <w:rPr>
          <w:rFonts w:ascii="黑体" w:eastAsia="黑体" w:hAnsi="黑体"/>
          <w:sz w:val="52"/>
        </w:rPr>
      </w:pPr>
    </w:p>
    <w:p w:rsidR="00B70F6A" w:rsidRDefault="00B70F6A">
      <w:pPr>
        <w:jc w:val="center"/>
        <w:rPr>
          <w:rFonts w:ascii="黑体" w:eastAsia="黑体" w:hAnsi="黑体"/>
          <w:sz w:val="52"/>
        </w:rPr>
      </w:pPr>
    </w:p>
    <w:p w:rsidR="00B70F6A" w:rsidRDefault="00B70F6A">
      <w:pPr>
        <w:jc w:val="center"/>
        <w:rPr>
          <w:rFonts w:ascii="黑体" w:eastAsia="黑体" w:hAnsi="黑体"/>
          <w:sz w:val="52"/>
        </w:rPr>
      </w:pPr>
    </w:p>
    <w:p w:rsidR="00B70F6A" w:rsidRDefault="00B70F6A">
      <w:pPr>
        <w:jc w:val="center"/>
        <w:rPr>
          <w:rFonts w:ascii="黑体" w:eastAsia="黑体" w:hAnsi="黑体"/>
          <w:sz w:val="52"/>
        </w:rPr>
      </w:pPr>
    </w:p>
    <w:p w:rsidR="00B70F6A" w:rsidRDefault="00F01BBD">
      <w:pPr>
        <w:jc w:val="center"/>
        <w:rPr>
          <w:rFonts w:ascii="黑体" w:eastAsia="黑体" w:hAnsi="黑体"/>
          <w:sz w:val="52"/>
        </w:rPr>
      </w:pPr>
      <w:r>
        <w:rPr>
          <w:rFonts w:ascii="黑体" w:eastAsia="黑体" w:hAnsi="黑体" w:hint="eastAsia"/>
          <w:sz w:val="52"/>
        </w:rPr>
        <w:t>蜂箱</w:t>
      </w:r>
      <w:r w:rsidR="00CF0AE2">
        <w:rPr>
          <w:rFonts w:ascii="黑体" w:eastAsia="黑体" w:hAnsi="黑体" w:hint="eastAsia"/>
          <w:sz w:val="52"/>
        </w:rPr>
        <w:t>网络</w:t>
      </w:r>
      <w:r w:rsidR="00B70F6A">
        <w:rPr>
          <w:rFonts w:ascii="黑体" w:eastAsia="黑体" w:hAnsi="黑体" w:hint="eastAsia"/>
          <w:sz w:val="52"/>
        </w:rPr>
        <w:t>通信协议</w:t>
      </w:r>
    </w:p>
    <w:p w:rsidR="00B70F6A" w:rsidRDefault="00B70F6A">
      <w:pPr>
        <w:jc w:val="center"/>
        <w:rPr>
          <w:rFonts w:ascii="黑体" w:eastAsia="黑体" w:hAnsi="黑体"/>
          <w:sz w:val="52"/>
        </w:rPr>
      </w:pPr>
    </w:p>
    <w:p w:rsidR="00F01BBD" w:rsidRDefault="00F01BBD">
      <w:pPr>
        <w:jc w:val="center"/>
        <w:rPr>
          <w:rFonts w:ascii="黑体" w:eastAsia="黑体" w:hAnsi="黑体"/>
          <w:sz w:val="52"/>
        </w:rPr>
      </w:pPr>
    </w:p>
    <w:p w:rsidR="00B70F6A" w:rsidRDefault="00B70F6A">
      <w:pPr>
        <w:jc w:val="center"/>
        <w:rPr>
          <w:rFonts w:ascii="黑体" w:eastAsia="黑体" w:hAnsi="黑体"/>
          <w:sz w:val="52"/>
        </w:rPr>
      </w:pPr>
    </w:p>
    <w:tbl>
      <w:tblPr>
        <w:tblpPr w:leftFromText="180" w:rightFromText="180" w:vertAnchor="text" w:horzAnchor="page" w:tblpX="1422" w:tblpY="90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2"/>
        <w:gridCol w:w="5353"/>
        <w:gridCol w:w="1426"/>
        <w:gridCol w:w="1389"/>
      </w:tblGrid>
      <w:tr w:rsidR="00B70F6A">
        <w:trPr>
          <w:trHeight w:val="425"/>
        </w:trPr>
        <w:tc>
          <w:tcPr>
            <w:tcW w:w="1092" w:type="dxa"/>
          </w:tcPr>
          <w:p w:rsidR="00B70F6A" w:rsidRDefault="00B70F6A">
            <w:r>
              <w:rPr>
                <w:rFonts w:hint="eastAsia"/>
              </w:rPr>
              <w:t>版本</w:t>
            </w:r>
          </w:p>
        </w:tc>
        <w:tc>
          <w:tcPr>
            <w:tcW w:w="5353" w:type="dxa"/>
          </w:tcPr>
          <w:p w:rsidR="00B70F6A" w:rsidRDefault="00B70F6A">
            <w:r>
              <w:rPr>
                <w:rFonts w:hint="eastAsia"/>
              </w:rPr>
              <w:t>版本说明</w:t>
            </w:r>
          </w:p>
        </w:tc>
        <w:tc>
          <w:tcPr>
            <w:tcW w:w="1426" w:type="dxa"/>
          </w:tcPr>
          <w:p w:rsidR="00B70F6A" w:rsidRDefault="00B70F6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修改者</w:t>
            </w:r>
          </w:p>
        </w:tc>
        <w:tc>
          <w:tcPr>
            <w:tcW w:w="1389" w:type="dxa"/>
          </w:tcPr>
          <w:p w:rsidR="00B70F6A" w:rsidRDefault="00B70F6A">
            <w:r>
              <w:rPr>
                <w:rFonts w:hint="eastAsia"/>
              </w:rPr>
              <w:t>日期</w:t>
            </w:r>
          </w:p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B70F6A">
            <w:r>
              <w:rPr>
                <w:rFonts w:hint="eastAsia"/>
              </w:rPr>
              <w:t>V0.1</w:t>
            </w:r>
          </w:p>
        </w:tc>
        <w:tc>
          <w:tcPr>
            <w:tcW w:w="5353" w:type="dxa"/>
          </w:tcPr>
          <w:p w:rsidR="00B70F6A" w:rsidRDefault="00B70F6A">
            <w:r>
              <w:rPr>
                <w:rFonts w:hint="eastAsia"/>
              </w:rPr>
              <w:t>建立文档</w:t>
            </w:r>
          </w:p>
        </w:tc>
        <w:tc>
          <w:tcPr>
            <w:tcW w:w="1426" w:type="dxa"/>
          </w:tcPr>
          <w:p w:rsidR="00B70F6A" w:rsidRDefault="00F01BBD">
            <w:r>
              <w:rPr>
                <w:rFonts w:hint="eastAsia"/>
              </w:rPr>
              <w:t>庄伟</w:t>
            </w:r>
          </w:p>
        </w:tc>
        <w:tc>
          <w:tcPr>
            <w:tcW w:w="1389" w:type="dxa"/>
          </w:tcPr>
          <w:p w:rsidR="00B70F6A" w:rsidRDefault="00B70F6A">
            <w:r>
              <w:t>20</w:t>
            </w:r>
            <w:r>
              <w:rPr>
                <w:rFonts w:hint="eastAsia"/>
              </w:rPr>
              <w:t>1</w:t>
            </w:r>
            <w:r w:rsidR="00F01BBD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 w:rsidR="00F01BBD">
              <w:rPr>
                <w:rFonts w:hint="eastAsia"/>
              </w:rPr>
              <w:t>12</w:t>
            </w:r>
            <w:r>
              <w:rPr>
                <w:rFonts w:hint="eastAsia"/>
              </w:rPr>
              <w:t>-</w:t>
            </w:r>
            <w:r w:rsidR="00F01BBD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F929AF">
            <w:r>
              <w:rPr>
                <w:rFonts w:hint="eastAsia"/>
              </w:rPr>
              <w:t>V</w:t>
            </w:r>
            <w:r>
              <w:t>0.2</w:t>
            </w:r>
          </w:p>
        </w:tc>
        <w:tc>
          <w:tcPr>
            <w:tcW w:w="5353" w:type="dxa"/>
          </w:tcPr>
          <w:p w:rsidR="00B70F6A" w:rsidRDefault="00F929AF">
            <w:r>
              <w:rPr>
                <w:rFonts w:hint="eastAsia"/>
              </w:rPr>
              <w:t>修改协议基于</w:t>
            </w:r>
            <w:r>
              <w:rPr>
                <w:rFonts w:hint="eastAsia"/>
              </w:rPr>
              <w:t>M</w:t>
            </w:r>
            <w:r>
              <w:t>QTT</w:t>
            </w:r>
          </w:p>
        </w:tc>
        <w:tc>
          <w:tcPr>
            <w:tcW w:w="1426" w:type="dxa"/>
          </w:tcPr>
          <w:p w:rsidR="00B70F6A" w:rsidRDefault="00F929AF">
            <w:r>
              <w:rPr>
                <w:rFonts w:hint="eastAsia"/>
              </w:rPr>
              <w:t>庄伟</w:t>
            </w:r>
          </w:p>
        </w:tc>
        <w:tc>
          <w:tcPr>
            <w:tcW w:w="1389" w:type="dxa"/>
          </w:tcPr>
          <w:p w:rsidR="00B70F6A" w:rsidRDefault="00F929AF">
            <w:r>
              <w:rPr>
                <w:rFonts w:hint="eastAsia"/>
              </w:rPr>
              <w:t>2018-12-18</w:t>
            </w:r>
          </w:p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B70F6A"/>
        </w:tc>
        <w:tc>
          <w:tcPr>
            <w:tcW w:w="5353" w:type="dxa"/>
          </w:tcPr>
          <w:p w:rsidR="00B70F6A" w:rsidRDefault="00B70F6A"/>
        </w:tc>
        <w:tc>
          <w:tcPr>
            <w:tcW w:w="1426" w:type="dxa"/>
          </w:tcPr>
          <w:p w:rsidR="00B70F6A" w:rsidRDefault="00B70F6A"/>
        </w:tc>
        <w:tc>
          <w:tcPr>
            <w:tcW w:w="1389" w:type="dxa"/>
          </w:tcPr>
          <w:p w:rsidR="00B70F6A" w:rsidRDefault="00B70F6A"/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B70F6A"/>
        </w:tc>
        <w:tc>
          <w:tcPr>
            <w:tcW w:w="5353" w:type="dxa"/>
          </w:tcPr>
          <w:p w:rsidR="00B70F6A" w:rsidRDefault="00B70F6A"/>
        </w:tc>
        <w:tc>
          <w:tcPr>
            <w:tcW w:w="1426" w:type="dxa"/>
          </w:tcPr>
          <w:p w:rsidR="00B70F6A" w:rsidRDefault="00B70F6A"/>
        </w:tc>
        <w:tc>
          <w:tcPr>
            <w:tcW w:w="1389" w:type="dxa"/>
          </w:tcPr>
          <w:p w:rsidR="00B70F6A" w:rsidRDefault="00B70F6A"/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B70F6A"/>
        </w:tc>
        <w:tc>
          <w:tcPr>
            <w:tcW w:w="5353" w:type="dxa"/>
          </w:tcPr>
          <w:p w:rsidR="00B70F6A" w:rsidRDefault="00B70F6A"/>
        </w:tc>
        <w:tc>
          <w:tcPr>
            <w:tcW w:w="1426" w:type="dxa"/>
          </w:tcPr>
          <w:p w:rsidR="00B70F6A" w:rsidRDefault="00B70F6A"/>
        </w:tc>
        <w:tc>
          <w:tcPr>
            <w:tcW w:w="1389" w:type="dxa"/>
          </w:tcPr>
          <w:p w:rsidR="00B70F6A" w:rsidRDefault="00B70F6A"/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B70F6A"/>
        </w:tc>
        <w:tc>
          <w:tcPr>
            <w:tcW w:w="5353" w:type="dxa"/>
          </w:tcPr>
          <w:p w:rsidR="00B70F6A" w:rsidRDefault="00B70F6A"/>
        </w:tc>
        <w:tc>
          <w:tcPr>
            <w:tcW w:w="1426" w:type="dxa"/>
          </w:tcPr>
          <w:p w:rsidR="00B70F6A" w:rsidRDefault="00B70F6A"/>
        </w:tc>
        <w:tc>
          <w:tcPr>
            <w:tcW w:w="1389" w:type="dxa"/>
          </w:tcPr>
          <w:p w:rsidR="00B70F6A" w:rsidRDefault="00B70F6A"/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B70F6A"/>
        </w:tc>
        <w:tc>
          <w:tcPr>
            <w:tcW w:w="5353" w:type="dxa"/>
          </w:tcPr>
          <w:p w:rsidR="00B70F6A" w:rsidRDefault="00B70F6A"/>
        </w:tc>
        <w:tc>
          <w:tcPr>
            <w:tcW w:w="1426" w:type="dxa"/>
          </w:tcPr>
          <w:p w:rsidR="00B70F6A" w:rsidRDefault="00B70F6A"/>
        </w:tc>
        <w:tc>
          <w:tcPr>
            <w:tcW w:w="1389" w:type="dxa"/>
          </w:tcPr>
          <w:p w:rsidR="00B70F6A" w:rsidRDefault="00B70F6A"/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B70F6A"/>
        </w:tc>
        <w:tc>
          <w:tcPr>
            <w:tcW w:w="5353" w:type="dxa"/>
          </w:tcPr>
          <w:p w:rsidR="00B70F6A" w:rsidRDefault="00B70F6A"/>
        </w:tc>
        <w:tc>
          <w:tcPr>
            <w:tcW w:w="1426" w:type="dxa"/>
          </w:tcPr>
          <w:p w:rsidR="00B70F6A" w:rsidRDefault="00B70F6A"/>
        </w:tc>
        <w:tc>
          <w:tcPr>
            <w:tcW w:w="1389" w:type="dxa"/>
          </w:tcPr>
          <w:p w:rsidR="00B70F6A" w:rsidRDefault="00B70F6A"/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B70F6A"/>
        </w:tc>
        <w:tc>
          <w:tcPr>
            <w:tcW w:w="5353" w:type="dxa"/>
          </w:tcPr>
          <w:p w:rsidR="00B70F6A" w:rsidRDefault="00B70F6A"/>
        </w:tc>
        <w:tc>
          <w:tcPr>
            <w:tcW w:w="1426" w:type="dxa"/>
          </w:tcPr>
          <w:p w:rsidR="00B70F6A" w:rsidRDefault="00B70F6A"/>
        </w:tc>
        <w:tc>
          <w:tcPr>
            <w:tcW w:w="1389" w:type="dxa"/>
          </w:tcPr>
          <w:p w:rsidR="00B70F6A" w:rsidRDefault="00B70F6A"/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B70F6A"/>
        </w:tc>
        <w:tc>
          <w:tcPr>
            <w:tcW w:w="5353" w:type="dxa"/>
          </w:tcPr>
          <w:p w:rsidR="00B70F6A" w:rsidRDefault="00B70F6A"/>
        </w:tc>
        <w:tc>
          <w:tcPr>
            <w:tcW w:w="1426" w:type="dxa"/>
          </w:tcPr>
          <w:p w:rsidR="00B70F6A" w:rsidRDefault="00B70F6A"/>
        </w:tc>
        <w:tc>
          <w:tcPr>
            <w:tcW w:w="1389" w:type="dxa"/>
          </w:tcPr>
          <w:p w:rsidR="00B70F6A" w:rsidRDefault="00B70F6A"/>
        </w:tc>
      </w:tr>
      <w:tr w:rsidR="00B70F6A">
        <w:trPr>
          <w:trHeight w:val="330"/>
        </w:trPr>
        <w:tc>
          <w:tcPr>
            <w:tcW w:w="1092" w:type="dxa"/>
          </w:tcPr>
          <w:p w:rsidR="00B70F6A" w:rsidRDefault="00B70F6A"/>
        </w:tc>
        <w:tc>
          <w:tcPr>
            <w:tcW w:w="5353" w:type="dxa"/>
          </w:tcPr>
          <w:p w:rsidR="00B70F6A" w:rsidRDefault="00B70F6A"/>
        </w:tc>
        <w:tc>
          <w:tcPr>
            <w:tcW w:w="1426" w:type="dxa"/>
          </w:tcPr>
          <w:p w:rsidR="00B70F6A" w:rsidRDefault="00B70F6A"/>
        </w:tc>
        <w:tc>
          <w:tcPr>
            <w:tcW w:w="1389" w:type="dxa"/>
          </w:tcPr>
          <w:p w:rsidR="00B70F6A" w:rsidRDefault="00B70F6A"/>
        </w:tc>
      </w:tr>
    </w:tbl>
    <w:p w:rsidR="00B70F6A" w:rsidRDefault="00B70F6A">
      <w:pPr>
        <w:jc w:val="center"/>
        <w:rPr>
          <w:rFonts w:ascii="黑体" w:eastAsia="黑体" w:hAnsi="黑体"/>
          <w:sz w:val="52"/>
        </w:rPr>
      </w:pPr>
    </w:p>
    <w:p w:rsidR="00B70F6A" w:rsidRDefault="00B70F6A">
      <w:pPr>
        <w:jc w:val="center"/>
        <w:rPr>
          <w:b/>
          <w:sz w:val="44"/>
        </w:rPr>
        <w:sectPr w:rsidR="00B70F6A">
          <w:headerReference w:type="default" r:id="rId8"/>
          <w:endnotePr>
            <w:numFmt w:val="decimal"/>
          </w:endnotePr>
          <w:pgSz w:w="11906" w:h="16838"/>
          <w:pgMar w:top="454" w:right="1800" w:bottom="454" w:left="1800" w:header="851" w:footer="992" w:gutter="0"/>
          <w:pgNumType w:start="1"/>
          <w:cols w:space="720"/>
          <w:docGrid w:type="lines" w:linePitch="312"/>
        </w:sectPr>
      </w:pPr>
    </w:p>
    <w:p w:rsidR="003F5C89" w:rsidRPr="003F5C89" w:rsidRDefault="00B70F6A" w:rsidP="003F5C89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lastRenderedPageBreak/>
        <w:t>目</w:t>
      </w:r>
      <w:r>
        <w:rPr>
          <w:rFonts w:hint="eastAsia"/>
          <w:b/>
          <w:sz w:val="44"/>
        </w:rPr>
        <w:t xml:space="preserve">    </w:t>
      </w:r>
      <w:r>
        <w:rPr>
          <w:rFonts w:hint="eastAsia"/>
          <w:b/>
          <w:sz w:val="44"/>
        </w:rPr>
        <w:t>录</w:t>
      </w:r>
    </w:p>
    <w:p w:rsidR="00F52583" w:rsidRDefault="003F5C8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  <w:hyperlink w:anchor="_Toc533156879" w:history="1">
        <w:r w:rsidR="00F52583" w:rsidRPr="005F306A">
          <w:rPr>
            <w:rStyle w:val="a4"/>
            <w:noProof/>
            <w:lang w:val="zh-CN"/>
          </w:rPr>
          <w:t>第</w:t>
        </w:r>
        <w:r w:rsidR="00F52583" w:rsidRPr="005F306A">
          <w:rPr>
            <w:rStyle w:val="a4"/>
            <w:noProof/>
            <w:lang w:val="zh-CN"/>
          </w:rPr>
          <w:t>1</w:t>
        </w:r>
        <w:r w:rsidR="00F52583" w:rsidRPr="005F306A">
          <w:rPr>
            <w:rStyle w:val="a4"/>
            <w:noProof/>
            <w:lang w:val="zh-CN"/>
          </w:rPr>
          <w:t>章</w:t>
        </w:r>
        <w:r w:rsidR="00F52583" w:rsidRPr="005F306A">
          <w:rPr>
            <w:rStyle w:val="a4"/>
            <w:noProof/>
            <w:lang w:val="zh-CN"/>
          </w:rPr>
          <w:t xml:space="preserve">  </w:t>
        </w:r>
        <w:r w:rsidR="00F52583" w:rsidRPr="005F306A">
          <w:rPr>
            <w:rStyle w:val="a4"/>
            <w:noProof/>
          </w:rPr>
          <w:t>通信协议流程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_Toc533156879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2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A40E3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0" w:history="1">
        <w:r w:rsidR="00F52583" w:rsidRPr="005F306A">
          <w:rPr>
            <w:rStyle w:val="a4"/>
            <w:noProof/>
          </w:rPr>
          <w:t>1.1</w:t>
        </w:r>
        <w:r w:rsidR="00F52583" w:rsidRPr="005F306A">
          <w:rPr>
            <w:rStyle w:val="a4"/>
            <w:noProof/>
          </w:rPr>
          <w:t>通信系统架构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_Toc533156880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2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A40E3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1" w:history="1">
        <w:r w:rsidR="00F52583" w:rsidRPr="005F306A">
          <w:rPr>
            <w:rStyle w:val="a4"/>
            <w:noProof/>
          </w:rPr>
          <w:t xml:space="preserve">1.2 </w:t>
        </w:r>
        <w:r w:rsidR="00F52583" w:rsidRPr="005F306A">
          <w:rPr>
            <w:rStyle w:val="a4"/>
            <w:noProof/>
          </w:rPr>
          <w:t>服务器地址与端口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_Toc533156881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2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A40E3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2" w:history="1">
        <w:r w:rsidR="00F52583" w:rsidRPr="005F306A">
          <w:rPr>
            <w:rStyle w:val="a4"/>
            <w:noProof/>
          </w:rPr>
          <w:t xml:space="preserve">1.2 </w:t>
        </w:r>
        <w:r w:rsidR="00F52583" w:rsidRPr="005F306A">
          <w:rPr>
            <w:rStyle w:val="a4"/>
            <w:noProof/>
          </w:rPr>
          <w:t>主题树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_Toc533156882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3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A40E3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3" w:history="1">
        <w:r w:rsidR="00F52583" w:rsidRPr="005F306A">
          <w:rPr>
            <w:rStyle w:val="a4"/>
            <w:noProof/>
          </w:rPr>
          <w:t>第</w:t>
        </w:r>
        <w:r w:rsidR="00F52583" w:rsidRPr="005F306A">
          <w:rPr>
            <w:rStyle w:val="a4"/>
            <w:noProof/>
          </w:rPr>
          <w:t>2</w:t>
        </w:r>
        <w:r w:rsidR="00F52583" w:rsidRPr="005F306A">
          <w:rPr>
            <w:rStyle w:val="a4"/>
            <w:noProof/>
          </w:rPr>
          <w:t>章</w:t>
        </w:r>
        <w:r w:rsidR="00F52583" w:rsidRPr="005F306A">
          <w:rPr>
            <w:rStyle w:val="a4"/>
            <w:noProof/>
          </w:rPr>
          <w:t xml:space="preserve">  </w:t>
        </w:r>
        <w:r w:rsidR="00F52583" w:rsidRPr="005F306A">
          <w:rPr>
            <w:rStyle w:val="a4"/>
            <w:noProof/>
          </w:rPr>
          <w:t>通讯协议详细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_Toc533156883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4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A40E3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4" w:history="1">
        <w:r w:rsidR="00F52583" w:rsidRPr="005F306A">
          <w:rPr>
            <w:rStyle w:val="a4"/>
            <w:noProof/>
          </w:rPr>
          <w:t xml:space="preserve">2.1 </w:t>
        </w:r>
        <w:r w:rsidR="00F52583" w:rsidRPr="005F306A">
          <w:rPr>
            <w:rStyle w:val="a4"/>
            <w:noProof/>
          </w:rPr>
          <w:t>网关状态（</w:t>
        </w:r>
        <w:r w:rsidR="00F52583" w:rsidRPr="005F306A">
          <w:rPr>
            <w:rStyle w:val="a4"/>
            <w:noProof/>
          </w:rPr>
          <w:t>status</w:t>
        </w:r>
        <w:r w:rsidR="00F52583" w:rsidRPr="005F306A">
          <w:rPr>
            <w:rStyle w:val="a4"/>
            <w:noProof/>
          </w:rPr>
          <w:t>）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_Toc533156884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4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A40E3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5" w:history="1">
        <w:r w:rsidR="00F52583" w:rsidRPr="005F306A">
          <w:rPr>
            <w:rStyle w:val="a4"/>
            <w:noProof/>
          </w:rPr>
          <w:t xml:space="preserve">2.2 </w:t>
        </w:r>
        <w:r w:rsidR="00F52583" w:rsidRPr="005F306A">
          <w:rPr>
            <w:rStyle w:val="a4"/>
            <w:noProof/>
          </w:rPr>
          <w:t>设备列表（</w:t>
        </w:r>
        <w:r w:rsidR="00F52583" w:rsidRPr="005F306A">
          <w:rPr>
            <w:rStyle w:val="a4"/>
            <w:noProof/>
          </w:rPr>
          <w:t>dev_list</w:t>
        </w:r>
        <w:r w:rsidR="00F52583" w:rsidRPr="005F306A">
          <w:rPr>
            <w:rStyle w:val="a4"/>
            <w:noProof/>
          </w:rPr>
          <w:t>）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_Toc533156885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4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A40E3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6" w:history="1">
        <w:r w:rsidR="00F52583" w:rsidRPr="005F306A">
          <w:rPr>
            <w:rStyle w:val="a4"/>
            <w:noProof/>
          </w:rPr>
          <w:t xml:space="preserve">2.3 </w:t>
        </w:r>
        <w:r w:rsidR="00F52583" w:rsidRPr="005F306A">
          <w:rPr>
            <w:rStyle w:val="a4"/>
            <w:noProof/>
          </w:rPr>
          <w:t>喂食（</w:t>
        </w:r>
        <w:r w:rsidR="00F52583" w:rsidRPr="005F306A">
          <w:rPr>
            <w:rStyle w:val="a4"/>
            <w:noProof/>
          </w:rPr>
          <w:t>feed</w:t>
        </w:r>
        <w:r w:rsidR="00F52583" w:rsidRPr="005F306A">
          <w:rPr>
            <w:rStyle w:val="a4"/>
            <w:noProof/>
          </w:rPr>
          <w:t>）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_Toc533156886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4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A40E3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7" w:history="1">
        <w:r w:rsidR="00F52583" w:rsidRPr="005F306A">
          <w:rPr>
            <w:rStyle w:val="a4"/>
            <w:noProof/>
          </w:rPr>
          <w:t xml:space="preserve">2.4 </w:t>
        </w:r>
        <w:r w:rsidR="00F52583" w:rsidRPr="005F306A">
          <w:rPr>
            <w:rStyle w:val="a4"/>
            <w:noProof/>
          </w:rPr>
          <w:t>冲洗（</w:t>
        </w:r>
        <w:r w:rsidR="00F52583" w:rsidRPr="005F306A">
          <w:rPr>
            <w:rStyle w:val="a4"/>
            <w:noProof/>
          </w:rPr>
          <w:t>water</w:t>
        </w:r>
        <w:r w:rsidR="00F52583" w:rsidRPr="005F306A">
          <w:rPr>
            <w:rStyle w:val="a4"/>
            <w:noProof/>
          </w:rPr>
          <w:t>）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_Toc533156887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5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A40E3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8" w:history="1">
        <w:r w:rsidR="00F52583" w:rsidRPr="005F306A">
          <w:rPr>
            <w:rStyle w:val="a4"/>
            <w:noProof/>
          </w:rPr>
          <w:t xml:space="preserve">2.5 </w:t>
        </w:r>
        <w:r w:rsidR="00F52583" w:rsidRPr="005F306A">
          <w:rPr>
            <w:rStyle w:val="a4"/>
            <w:noProof/>
          </w:rPr>
          <w:t>加热（</w:t>
        </w:r>
        <w:r w:rsidR="00F52583" w:rsidRPr="005F306A">
          <w:rPr>
            <w:rStyle w:val="a4"/>
            <w:noProof/>
          </w:rPr>
          <w:t>heat</w:t>
        </w:r>
        <w:r w:rsidR="00F52583" w:rsidRPr="005F306A">
          <w:rPr>
            <w:rStyle w:val="a4"/>
            <w:noProof/>
          </w:rPr>
          <w:t>）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_Toc533156888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5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A40E3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9" w:history="1">
        <w:r w:rsidR="00F52583" w:rsidRPr="005F306A">
          <w:rPr>
            <w:rStyle w:val="a4"/>
            <w:noProof/>
          </w:rPr>
          <w:t xml:space="preserve">2.6 </w:t>
        </w:r>
        <w:r w:rsidR="00F52583" w:rsidRPr="005F306A">
          <w:rPr>
            <w:rStyle w:val="a4"/>
            <w:noProof/>
          </w:rPr>
          <w:t>温度（</w:t>
        </w:r>
        <w:r w:rsidR="00F52583" w:rsidRPr="005F306A">
          <w:rPr>
            <w:rStyle w:val="a4"/>
            <w:noProof/>
          </w:rPr>
          <w:t>temperature</w:t>
        </w:r>
        <w:r w:rsidR="00F52583" w:rsidRPr="005F306A">
          <w:rPr>
            <w:rStyle w:val="a4"/>
            <w:noProof/>
          </w:rPr>
          <w:t>）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_Toc533156889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5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A40E3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90" w:history="1">
        <w:r w:rsidR="00F52583" w:rsidRPr="005F306A">
          <w:rPr>
            <w:rStyle w:val="a4"/>
            <w:noProof/>
          </w:rPr>
          <w:t xml:space="preserve">2.6 </w:t>
        </w:r>
        <w:r w:rsidR="00F52583" w:rsidRPr="005F306A">
          <w:rPr>
            <w:rStyle w:val="a4"/>
            <w:noProof/>
          </w:rPr>
          <w:t>重量（</w:t>
        </w:r>
        <w:r w:rsidR="00F52583" w:rsidRPr="005F306A">
          <w:rPr>
            <w:rStyle w:val="a4"/>
            <w:noProof/>
          </w:rPr>
          <w:t>weight</w:t>
        </w:r>
        <w:r w:rsidR="00F52583" w:rsidRPr="005F306A">
          <w:rPr>
            <w:rStyle w:val="a4"/>
            <w:noProof/>
          </w:rPr>
          <w:t>）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_Toc533156890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6</w:t>
        </w:r>
        <w:r w:rsidR="00F52583">
          <w:rPr>
            <w:noProof/>
            <w:webHidden/>
          </w:rPr>
          <w:fldChar w:fldCharType="end"/>
        </w:r>
      </w:hyperlink>
    </w:p>
    <w:p w:rsidR="003F5C89" w:rsidRDefault="003F5C89">
      <w:r>
        <w:rPr>
          <w:b/>
          <w:bCs/>
          <w:lang w:val="zh-CN"/>
        </w:rPr>
        <w:fldChar w:fldCharType="end"/>
      </w:r>
    </w:p>
    <w:p w:rsidR="00B70F6A" w:rsidRDefault="00B70F6A" w:rsidP="00EA0BB2">
      <w:pPr>
        <w:textAlignment w:val="baseline"/>
        <w:outlineLvl w:val="0"/>
      </w:pPr>
    </w:p>
    <w:p w:rsidR="00B70F6A" w:rsidRDefault="00B70F6A" w:rsidP="00184DCB">
      <w:pPr>
        <w:pStyle w:val="1"/>
        <w:jc w:val="both"/>
        <w:rPr>
          <w:rFonts w:hint="default"/>
          <w:b w:val="0"/>
          <w:sz w:val="44"/>
          <w:szCs w:val="44"/>
        </w:rPr>
      </w:pPr>
      <w:r>
        <w:br w:type="page"/>
      </w:r>
      <w:bookmarkStart w:id="0" w:name="_Toc17737"/>
      <w:bookmarkStart w:id="1" w:name="_Toc26297"/>
      <w:bookmarkStart w:id="2" w:name="_Toc23183"/>
      <w:bookmarkStart w:id="3" w:name="_Toc532234927"/>
      <w:bookmarkStart w:id="4" w:name="_Toc533156879"/>
      <w:r w:rsidRPr="00184DCB">
        <w:rPr>
          <w:rFonts w:hint="default"/>
          <w:lang w:val="zh-CN"/>
        </w:rPr>
        <w:lastRenderedPageBreak/>
        <w:t xml:space="preserve">第1章  </w:t>
      </w:r>
      <w:r w:rsidRPr="00184DCB">
        <w:rPr>
          <w:rFonts w:hint="default"/>
        </w:rPr>
        <w:t>通信协议流程</w:t>
      </w:r>
      <w:bookmarkEnd w:id="0"/>
      <w:bookmarkEnd w:id="1"/>
      <w:bookmarkEnd w:id="2"/>
      <w:bookmarkEnd w:id="3"/>
      <w:bookmarkEnd w:id="4"/>
    </w:p>
    <w:p w:rsidR="00B70F6A" w:rsidRDefault="00B70F6A">
      <w:pPr>
        <w:pStyle w:val="2"/>
      </w:pPr>
      <w:bookmarkStart w:id="5" w:name="_Toc14550"/>
      <w:bookmarkStart w:id="6" w:name="_Toc24698"/>
      <w:bookmarkStart w:id="7" w:name="_Toc532234928"/>
      <w:bookmarkStart w:id="8" w:name="_Toc533156880"/>
      <w:bookmarkStart w:id="9" w:name="_Toc5021"/>
      <w:r>
        <w:rPr>
          <w:rFonts w:hint="eastAsia"/>
        </w:rPr>
        <w:t>1.1</w:t>
      </w:r>
      <w:r>
        <w:rPr>
          <w:rFonts w:hint="eastAsia"/>
        </w:rPr>
        <w:t>通信系统架构</w:t>
      </w:r>
      <w:bookmarkEnd w:id="5"/>
      <w:bookmarkEnd w:id="6"/>
      <w:bookmarkEnd w:id="7"/>
      <w:bookmarkEnd w:id="8"/>
    </w:p>
    <w:bookmarkEnd w:id="9"/>
    <w:p w:rsidR="006651E2" w:rsidRDefault="00B0155C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c">
            <w:drawing>
              <wp:inline distT="0" distB="0" distL="0" distR="0">
                <wp:extent cx="5373589" cy="3350260"/>
                <wp:effectExtent l="0" t="0" r="0" b="0"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5" name="矩形 105">
                          <a:extLst>
                            <a:ext uri="{FF2B5EF4-FFF2-40B4-BE49-F238E27FC236}">
                              <a16:creationId xmlns:a16="http://schemas.microsoft.com/office/drawing/2014/main" id="{89A5DB3C-66B8-4841-934E-D09B99F224A3}"/>
                            </a:ext>
                          </a:extLst>
                        </wps:cNvPr>
                        <wps:cNvSpPr/>
                        <wps:spPr>
                          <a:xfrm>
                            <a:off x="1698702" y="0"/>
                            <a:ext cx="1636680" cy="407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MQTT服务器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>
                          <a:extLst>
                            <a:ext uri="{FF2B5EF4-FFF2-40B4-BE49-F238E27FC236}">
                              <a16:creationId xmlns:a16="http://schemas.microsoft.com/office/drawing/2014/main" id="{FDFC4046-3D5C-41BF-A82D-35F53FFDEB51}"/>
                            </a:ext>
                          </a:extLst>
                        </wps:cNvPr>
                        <wps:cNvSpPr/>
                        <wps:spPr>
                          <a:xfrm>
                            <a:off x="3228327" y="1399470"/>
                            <a:ext cx="1431755" cy="407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网页服务器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 107">
                          <a:extLst>
                            <a:ext uri="{FF2B5EF4-FFF2-40B4-BE49-F238E27FC236}">
                              <a16:creationId xmlns:a16="http://schemas.microsoft.com/office/drawing/2014/main" id="{FF769212-5830-41AD-AC6D-264B879CE8FC}"/>
                            </a:ext>
                          </a:extLst>
                        </wps:cNvPr>
                        <wps:cNvSpPr/>
                        <wps:spPr>
                          <a:xfrm>
                            <a:off x="786836" y="1416226"/>
                            <a:ext cx="1148119" cy="407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蜂箱网关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矩形 108">
                          <a:extLst>
                            <a:ext uri="{FF2B5EF4-FFF2-40B4-BE49-F238E27FC236}">
                              <a16:creationId xmlns:a16="http://schemas.microsoft.com/office/drawing/2014/main" id="{6D5EBC2E-F263-427C-8814-F6E0300D0459}"/>
                            </a:ext>
                          </a:extLst>
                        </wps:cNvPr>
                        <wps:cNvSpPr/>
                        <wps:spPr>
                          <a:xfrm>
                            <a:off x="145402" y="2594695"/>
                            <a:ext cx="729307" cy="407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蜂箱1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>
                          <a:extLst>
                            <a:ext uri="{FF2B5EF4-FFF2-40B4-BE49-F238E27FC236}">
                              <a16:creationId xmlns:a16="http://schemas.microsoft.com/office/drawing/2014/main" id="{A4EA5BB6-A8DA-46C9-9CD5-E5837F1C1CCE}"/>
                            </a:ext>
                          </a:extLst>
                        </wps:cNvPr>
                        <wps:cNvSpPr/>
                        <wps:spPr>
                          <a:xfrm>
                            <a:off x="1006647" y="2594695"/>
                            <a:ext cx="729306" cy="407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蜂箱2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>
                          <a:extLst>
                            <a:ext uri="{FF2B5EF4-FFF2-40B4-BE49-F238E27FC236}">
                              <a16:creationId xmlns:a16="http://schemas.microsoft.com/office/drawing/2014/main" id="{413DBF7C-743B-4C22-97A6-181341C4424A}"/>
                            </a:ext>
                          </a:extLst>
                        </wps:cNvPr>
                        <wps:cNvSpPr/>
                        <wps:spPr>
                          <a:xfrm>
                            <a:off x="1867891" y="2594695"/>
                            <a:ext cx="792821" cy="407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蜂箱N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>
                          <a:extLst>
                            <a:ext uri="{FF2B5EF4-FFF2-40B4-BE49-F238E27FC236}">
                              <a16:creationId xmlns:a16="http://schemas.microsoft.com/office/drawing/2014/main" id="{80635B93-A023-42B1-80EB-8EB3D54C2828}"/>
                            </a:ext>
                          </a:extLst>
                        </wps:cNvPr>
                        <wps:cNvSpPr/>
                        <wps:spPr>
                          <a:xfrm>
                            <a:off x="3228327" y="2627465"/>
                            <a:ext cx="1431755" cy="407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网页客户端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直接箭头连接符 112">
                          <a:extLst>
                            <a:ext uri="{FF2B5EF4-FFF2-40B4-BE49-F238E27FC236}">
                              <a16:creationId xmlns:a16="http://schemas.microsoft.com/office/drawing/2014/main" id="{248F9AA9-D867-436A-A5B7-BBE551776CFE}"/>
                            </a:ext>
                          </a:extLst>
                        </wps:cNvPr>
                        <wps:cNvCnPr>
                          <a:stCxn id="107" idx="0"/>
                          <a:endCxn id="105" idx="2"/>
                        </wps:cNvCnPr>
                        <wps:spPr>
                          <a:xfrm flipV="1">
                            <a:off x="1360896" y="407135"/>
                            <a:ext cx="1156146" cy="100909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113">
                          <a:extLst>
                            <a:ext uri="{FF2B5EF4-FFF2-40B4-BE49-F238E27FC236}">
                              <a16:creationId xmlns:a16="http://schemas.microsoft.com/office/drawing/2014/main" id="{66590A20-AFD9-4248-B7FE-4B4AB8F1456B}"/>
                            </a:ext>
                          </a:extLst>
                        </wps:cNvPr>
                        <wps:cNvCnPr>
                          <a:cxnSpLocks/>
                          <a:stCxn id="108" idx="0"/>
                          <a:endCxn id="107" idx="2"/>
                        </wps:cNvCnPr>
                        <wps:spPr>
                          <a:xfrm flipV="1">
                            <a:off x="510055" y="1823361"/>
                            <a:ext cx="850841" cy="77133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>
                          <a:extLst>
                            <a:ext uri="{FF2B5EF4-FFF2-40B4-BE49-F238E27FC236}">
                              <a16:creationId xmlns:a16="http://schemas.microsoft.com/office/drawing/2014/main" id="{23B6E59B-4E92-44E8-90D2-25FA5769874C}"/>
                            </a:ext>
                          </a:extLst>
                        </wps:cNvPr>
                        <wps:cNvCnPr>
                          <a:cxnSpLocks/>
                          <a:stCxn id="109" idx="0"/>
                          <a:endCxn id="107" idx="2"/>
                        </wps:cNvCnPr>
                        <wps:spPr>
                          <a:xfrm flipH="1" flipV="1">
                            <a:off x="1360896" y="1823361"/>
                            <a:ext cx="10404" cy="77133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箭头连接符 115">
                          <a:extLst>
                            <a:ext uri="{FF2B5EF4-FFF2-40B4-BE49-F238E27FC236}">
                              <a16:creationId xmlns:a16="http://schemas.microsoft.com/office/drawing/2014/main" id="{96D31558-44F4-4DCE-90BA-E6F1C463AC71}"/>
                            </a:ext>
                          </a:extLst>
                        </wps:cNvPr>
                        <wps:cNvCnPr>
                          <a:cxnSpLocks/>
                          <a:stCxn id="110" idx="0"/>
                          <a:endCxn id="107" idx="2"/>
                        </wps:cNvCnPr>
                        <wps:spPr>
                          <a:xfrm flipH="1" flipV="1">
                            <a:off x="1360896" y="1823361"/>
                            <a:ext cx="903406" cy="77133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箭头连接符 116">
                          <a:extLst>
                            <a:ext uri="{FF2B5EF4-FFF2-40B4-BE49-F238E27FC236}">
                              <a16:creationId xmlns:a16="http://schemas.microsoft.com/office/drawing/2014/main" id="{E671F8CA-CC10-4CC5-B1BB-49CC9290E4B3}"/>
                            </a:ext>
                          </a:extLst>
                        </wps:cNvPr>
                        <wps:cNvCnPr>
                          <a:cxnSpLocks/>
                          <a:stCxn id="111" idx="0"/>
                          <a:endCxn id="106" idx="2"/>
                        </wps:cNvCnPr>
                        <wps:spPr>
                          <a:xfrm flipV="1">
                            <a:off x="3944205" y="1806605"/>
                            <a:ext cx="0" cy="8208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箭头连接符 117">
                          <a:extLst>
                            <a:ext uri="{FF2B5EF4-FFF2-40B4-BE49-F238E27FC236}">
                              <a16:creationId xmlns:a16="http://schemas.microsoft.com/office/drawing/2014/main" id="{7E1CB084-B7F1-4D5E-B450-0B38B8977C4C}"/>
                            </a:ext>
                          </a:extLst>
                        </wps:cNvPr>
                        <wps:cNvCnPr>
                          <a:cxnSpLocks/>
                          <a:stCxn id="106" idx="0"/>
                          <a:endCxn id="105" idx="2"/>
                        </wps:cNvCnPr>
                        <wps:spPr>
                          <a:xfrm flipH="1" flipV="1">
                            <a:off x="2517042" y="407135"/>
                            <a:ext cx="1427163" cy="99233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矩形 118">
                          <a:extLst>
                            <a:ext uri="{FF2B5EF4-FFF2-40B4-BE49-F238E27FC236}">
                              <a16:creationId xmlns:a16="http://schemas.microsoft.com/office/drawing/2014/main" id="{47FEE053-8D5B-4FDF-98A0-7A8DC28CAE46}"/>
                            </a:ext>
                          </a:extLst>
                        </wps:cNvPr>
                        <wps:cNvSpPr/>
                        <wps:spPr>
                          <a:xfrm>
                            <a:off x="0" y="1228944"/>
                            <a:ext cx="2865935" cy="198681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文本框 35">
                          <a:extLst>
                            <a:ext uri="{FF2B5EF4-FFF2-40B4-BE49-F238E27FC236}">
                              <a16:creationId xmlns:a16="http://schemas.microsoft.com/office/drawing/2014/main" id="{9B24CB45-4947-4B9D-86AE-068B95087717}"/>
                            </a:ext>
                          </a:extLst>
                        </wps:cNvPr>
                        <wps:cNvSpPr txBox="1"/>
                        <wps:spPr>
                          <a:xfrm>
                            <a:off x="1764392" y="1918073"/>
                            <a:ext cx="118808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6LoWPAN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0" name="文本框 38">
                          <a:extLst>
                            <a:ext uri="{FF2B5EF4-FFF2-40B4-BE49-F238E27FC236}">
                              <a16:creationId xmlns:a16="http://schemas.microsoft.com/office/drawing/2014/main" id="{E14B8027-838C-49D8-8DF4-9E81C78B2808}"/>
                            </a:ext>
                          </a:extLst>
                        </wps:cNvPr>
                        <wps:cNvSpPr txBox="1"/>
                        <wps:spPr>
                          <a:xfrm>
                            <a:off x="3944204" y="2047495"/>
                            <a:ext cx="142938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HTTP/HTTPS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1" name="文本框 39">
                          <a:extLst>
                            <a:ext uri="{FF2B5EF4-FFF2-40B4-BE49-F238E27FC236}">
                              <a16:creationId xmlns:a16="http://schemas.microsoft.com/office/drawing/2014/main" id="{E745B07A-F96A-47ED-9295-FEC4D4B3E780}"/>
                            </a:ext>
                          </a:extLst>
                        </wps:cNvPr>
                        <wps:cNvSpPr txBox="1"/>
                        <wps:spPr>
                          <a:xfrm>
                            <a:off x="1783000" y="672640"/>
                            <a:ext cx="79057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MQTT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2" name="文本框 40">
                          <a:extLst>
                            <a:ext uri="{FF2B5EF4-FFF2-40B4-BE49-F238E27FC236}">
                              <a16:creationId xmlns:a16="http://schemas.microsoft.com/office/drawing/2014/main" id="{A948A355-6591-43BE-9028-89E9A2EC0B6A}"/>
                            </a:ext>
                          </a:extLst>
                        </wps:cNvPr>
                        <wps:cNvSpPr txBox="1"/>
                        <wps:spPr>
                          <a:xfrm>
                            <a:off x="2854308" y="650286"/>
                            <a:ext cx="79057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MQTT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7" o:spid="_x0000_s1026" editas="canvas" style="width:423.1pt;height:263.8pt;mso-position-horizontal-relative:char;mso-position-vertical-relative:line" coordsize="53733,3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33;height:33502;visibility:visible;mso-wrap-style:square">
                  <v:fill o:detectmouseclick="t"/>
                  <v:path o:connecttype="none"/>
                </v:shape>
                <v:rect id="矩形 105" o:spid="_x0000_s1028" style="position:absolute;left:16987;width:16366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ybwQAAANw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MQ5/JvBAAAA3AAAAA8AAAAA&#10;AAAAAAAAAAAABwIAAGRycy9kb3ducmV2LnhtbFBLBQYAAAAAAwADALcAAAD1AgAAAAA=&#10;" fillcolor="#4472c4 [3204]" strokecolor="#1f3763 [1604]" strokeweight="1pt">
                  <v:textbox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MQTT服务器</w:t>
                        </w:r>
                      </w:p>
                    </w:txbxContent>
                  </v:textbox>
                </v:rect>
                <v:rect id="矩形 106" o:spid="_x0000_s1029" style="position:absolute;left:32283;top:13994;width:14317;height:4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Ls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" fillcolor="#4472c4 [3204]" strokecolor="#1f3763 [1604]" strokeweight="1pt">
                  <v:textbox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网页服务器</w:t>
                        </w:r>
                      </w:p>
                    </w:txbxContent>
                  </v:textbox>
                </v:rect>
                <v:rect id="矩形 107" o:spid="_x0000_s1030" style="position:absolute;left:7868;top:14162;width:1148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8d3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" fillcolor="#4472c4 [3204]" strokecolor="#1f3763 [1604]" strokeweight="1pt">
                  <v:textbox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蜂箱网关</w:t>
                        </w:r>
                      </w:p>
                    </w:txbxContent>
                  </v:textbox>
                </v:rect>
                <v:rect id="矩形 108" o:spid="_x0000_s1031" style="position:absolute;left:1454;top:25946;width:7293;height:4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MF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xo5RmZQO/+AAAA//8DAFBLAQItABQABgAIAAAAIQDb4fbL7gAAAIUBAAATAAAAAAAAAAAAAAAA&#10;AAAAAABbQ29udGVudF9UeXBlc10ueG1sUEsBAi0AFAAGAAgAAAAhAFr0LFu/AAAAFQEAAAsAAAAA&#10;AAAAAAAAAAAAHwEAAF9yZWxzLy5yZWxzUEsBAi0AFAAGAAgAAAAhACo4UwXBAAAA3AAAAA8AAAAA&#10;AAAAAAAAAAAABwIAAGRycy9kb3ducmV2LnhtbFBLBQYAAAAAAwADALcAAAD1AgAAAAA=&#10;" fillcolor="#4472c4 [3204]" strokecolor="#1f3763 [1604]" strokeweight="1pt">
                  <v:textbox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蜂箱1</w:t>
                        </w:r>
                      </w:p>
                    </w:txbxContent>
                  </v:textbox>
                </v:rect>
                <v:rect id="矩形 109" o:spid="_x0000_s1032" style="position:absolute;left:10066;top:25946;width:7293;height:4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aewgAAANw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" fillcolor="#4472c4 [3204]" strokecolor="#1f3763 [1604]" strokeweight="1pt">
                  <v:textbox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蜂箱2</w:t>
                        </w:r>
                      </w:p>
                    </w:txbxContent>
                  </v:textbox>
                </v:rect>
                <v:rect id="矩形 110" o:spid="_x0000_s1033" style="position:absolute;left:18678;top:25946;width:7929;height:4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8ne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8eUYm0NtfAAAA//8DAFBLAQItABQABgAIAAAAIQDb4fbL7gAAAIUBAAATAAAAAAAAAAAAAAAA&#10;AAAAAABbQ29udGVudF9UeXBlc10ueG1sUEsBAi0AFAAGAAgAAAAhAFr0LFu/AAAAFQEAAAsAAAAA&#10;AAAAAAAAAAAAHwEAAF9yZWxzLy5yZWxzUEsBAi0AFAAGAAgAAAAhAFGXyd7BAAAA3AAAAA8AAAAA&#10;AAAAAAAAAAAABwIAAGRycy9kb3ducmV2LnhtbFBLBQYAAAAAAwADALcAAAD1AgAAAAA=&#10;" fillcolor="#4472c4 [3204]" strokecolor="#1f3763 [1604]" strokeweight="1pt">
                  <v:textbox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蜂箱N</w:t>
                        </w:r>
                      </w:p>
                    </w:txbxContent>
                  </v:textbox>
                </v:rect>
                <v:rect id="矩形 111" o:spid="_x0000_s1034" style="position:absolute;left:32283;top:26274;width:14317;height:4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2xFwgAAANw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" fillcolor="#4472c4 [3204]" strokecolor="#1f3763 [1604]" strokeweight="1pt">
                  <v:textbox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网页客户端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2" o:spid="_x0000_s1035" type="#_x0000_t32" style="position:absolute;left:13608;top:4071;width:11562;height:100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" strokecolor="#4472c4 [3204]" strokeweight=".5pt">
                  <v:stroke startarrow="block" endarrow="block" joinstyle="miter"/>
                </v:shape>
                <v:shape id="直接箭头连接符 113" o:spid="_x0000_s1036" type="#_x0000_t32" style="position:absolute;left:5100;top:18233;width:8508;height:77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直接箭头连接符 114" o:spid="_x0000_s1037" type="#_x0000_t32" style="position:absolute;left:13608;top:18233;width:105;height:77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" strokecolor="#4472c4 [3204]" strokeweight=".5pt">
                  <v:stroke startarrow="block" endarrow="block" joinstyle="miter"/>
                  <o:lock v:ext="edit" shapetype="f"/>
                </v:shape>
                <v:shape id="直接箭头连接符 115" o:spid="_x0000_s1038" type="#_x0000_t32" style="position:absolute;left:13608;top:18233;width:9035;height:77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" strokecolor="#4472c4 [3204]" strokeweight=".5pt">
                  <v:stroke startarrow="block" endarrow="block" joinstyle="miter"/>
                  <o:lock v:ext="edit" shapetype="f"/>
                </v:shape>
                <v:shape id="直接箭头连接符 116" o:spid="_x0000_s1039" type="#_x0000_t32" style="position:absolute;left:39442;top:18066;width:0;height:82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" strokecolor="#4472c4 [3204]" strokeweight=".5pt">
                  <v:stroke startarrow="block" endarrow="block" joinstyle="miter"/>
                  <o:lock v:ext="edit" shapetype="f"/>
                </v:shape>
                <v:shape id="直接箭头连接符 117" o:spid="_x0000_s1040" type="#_x0000_t32" style="position:absolute;left:25170;top:4071;width:14272;height:99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" strokecolor="#4472c4 [3204]" strokeweight=".5pt">
                  <v:stroke startarrow="block" endarrow="block" joinstyle="miter"/>
                  <o:lock v:ext="edit" shapetype="f"/>
                </v:shape>
                <v:rect id="矩形 118" o:spid="_x0000_s1041" style="position:absolute;top:12289;width:28659;height:19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5" o:spid="_x0000_s1042" type="#_x0000_t202" style="position:absolute;left:17643;top:19180;width:11881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" filled="f" stroked="f">
                  <v:textbox style="mso-fit-shape-to-text:t"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6LoWPAN</w:t>
                        </w:r>
                      </w:p>
                    </w:txbxContent>
                  </v:textbox>
                </v:shape>
                <v:shape id="文本框 38" o:spid="_x0000_s1043" type="#_x0000_t202" style="position:absolute;left:39442;top:20474;width:14293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" filled="f" stroked="f">
                  <v:textbox style="mso-fit-shape-to-text:t"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HTTP/HTTPS</w:t>
                        </w:r>
                      </w:p>
                    </w:txbxContent>
                  </v:textbox>
                </v:shape>
                <v:shape id="文本框 39" o:spid="_x0000_s1044" type="#_x0000_t202" style="position:absolute;left:17830;top:6726;width:7905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" filled="f" stroked="f">
                  <v:textbox style="mso-fit-shape-to-text:t"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MQTT</w:t>
                        </w:r>
                      </w:p>
                    </w:txbxContent>
                  </v:textbox>
                </v:shape>
                <v:shape id="文本框 40" o:spid="_x0000_s1045" type="#_x0000_t202" style="position:absolute;left:28543;top:6502;width:7905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B5wgAAANw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" filled="f" stroked="f">
                  <v:textbox style="mso-fit-shape-to-text:t"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MQTT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70F6A" w:rsidRDefault="00B70F6A">
      <w:pPr>
        <w:jc w:val="center"/>
        <w:rPr>
          <w:b/>
          <w:sz w:val="22"/>
        </w:rPr>
      </w:pPr>
    </w:p>
    <w:p w:rsidR="00B70F6A" w:rsidRDefault="00B70F6A">
      <w:pPr>
        <w:jc w:val="center"/>
      </w:pPr>
      <w:r>
        <w:rPr>
          <w:rFonts w:hint="eastAsia"/>
          <w:b/>
          <w:sz w:val="22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、架构示意图</w:t>
      </w:r>
    </w:p>
    <w:p w:rsidR="00B70F6A" w:rsidRDefault="00B70F6A">
      <w:pPr>
        <w:jc w:val="center"/>
      </w:pPr>
    </w:p>
    <w:p w:rsidR="00CF0AE2" w:rsidRDefault="00B70F6A" w:rsidP="00CF0AE2">
      <w:pPr>
        <w:ind w:firstLineChars="200" w:firstLine="420"/>
      </w:pPr>
      <w:r>
        <w:rPr>
          <w:rFonts w:hint="eastAsia"/>
        </w:rPr>
        <w:t>如上图所示，</w:t>
      </w:r>
      <w:r w:rsidR="00CF0AE2">
        <w:rPr>
          <w:rFonts w:hint="eastAsia"/>
        </w:rPr>
        <w:t>蜂箱节点与蜂箱网关处于</w:t>
      </w:r>
      <w:r w:rsidR="00CF0AE2">
        <w:rPr>
          <w:rFonts w:hint="eastAsia"/>
        </w:rPr>
        <w:t>6</w:t>
      </w:r>
      <w:r w:rsidR="0033744C">
        <w:t>L</w:t>
      </w:r>
      <w:r w:rsidR="0033744C">
        <w:rPr>
          <w:rFonts w:hint="eastAsia"/>
        </w:rPr>
        <w:t>o</w:t>
      </w:r>
      <w:r w:rsidR="0033744C">
        <w:t>WPAN</w:t>
      </w:r>
      <w:r w:rsidR="00CF0AE2">
        <w:rPr>
          <w:rFonts w:hint="eastAsia"/>
        </w:rPr>
        <w:t>网络，基于</w:t>
      </w:r>
      <w:r w:rsidR="00CF0AE2">
        <w:rPr>
          <w:rFonts w:hint="eastAsia"/>
        </w:rPr>
        <w:t>I</w:t>
      </w:r>
      <w:r w:rsidR="00CF0AE2">
        <w:t>PV6</w:t>
      </w:r>
      <w:r w:rsidR="00CF0AE2">
        <w:rPr>
          <w:rFonts w:hint="eastAsia"/>
        </w:rPr>
        <w:t>使用</w:t>
      </w:r>
      <w:r w:rsidR="0033744C">
        <w:t>COAP</w:t>
      </w:r>
      <w:r w:rsidR="00CF0AE2">
        <w:rPr>
          <w:rFonts w:hint="eastAsia"/>
        </w:rPr>
        <w:t>协议进行通讯。蜂箱网关和</w:t>
      </w:r>
      <w:r w:rsidR="0033744C">
        <w:rPr>
          <w:rFonts w:hint="eastAsia"/>
        </w:rPr>
        <w:t>网页</w:t>
      </w:r>
      <w:r w:rsidR="00CF0AE2">
        <w:rPr>
          <w:rFonts w:hint="eastAsia"/>
        </w:rPr>
        <w:t>服务</w:t>
      </w:r>
      <w:r w:rsidR="0033744C">
        <w:rPr>
          <w:rFonts w:hint="eastAsia"/>
        </w:rPr>
        <w:t>器</w:t>
      </w:r>
      <w:r w:rsidR="00CF0AE2">
        <w:rPr>
          <w:rFonts w:hint="eastAsia"/>
        </w:rPr>
        <w:t>之间采</w:t>
      </w:r>
      <w:r w:rsidR="0033744C">
        <w:rPr>
          <w:rFonts w:hint="eastAsia"/>
        </w:rPr>
        <w:t>用</w:t>
      </w:r>
      <w:r w:rsidR="0033744C">
        <w:t>MQTT</w:t>
      </w:r>
      <w:r w:rsidR="0033744C">
        <w:rPr>
          <w:rFonts w:hint="eastAsia"/>
        </w:rPr>
        <w:t>协议</w:t>
      </w:r>
      <w:r w:rsidR="001D704E">
        <w:rPr>
          <w:rFonts w:hint="eastAsia"/>
        </w:rPr>
        <w:t>进行发布与订阅消息</w:t>
      </w:r>
      <w:r w:rsidR="00CF0AE2">
        <w:rPr>
          <w:rFonts w:hint="eastAsia"/>
        </w:rPr>
        <w:t>。</w:t>
      </w:r>
      <w:r w:rsidR="001D704E">
        <w:rPr>
          <w:rFonts w:hint="eastAsia"/>
        </w:rPr>
        <w:t>本文档主要规范</w:t>
      </w:r>
      <w:r w:rsidR="001D704E">
        <w:t>MQTT</w:t>
      </w:r>
      <w:r w:rsidR="001D704E">
        <w:rPr>
          <w:rFonts w:hint="eastAsia"/>
        </w:rPr>
        <w:t>的主题与发布消息的内容。</w:t>
      </w:r>
      <w:r w:rsidR="002E4DE7">
        <w:rPr>
          <w:rFonts w:hint="eastAsia"/>
        </w:rPr>
        <w:t>消息内容全部采用</w:t>
      </w:r>
      <w:r w:rsidR="002E4DE7">
        <w:rPr>
          <w:rFonts w:hint="eastAsia"/>
        </w:rPr>
        <w:t>J</w:t>
      </w:r>
      <w:r w:rsidR="002E4DE7">
        <w:t>SON</w:t>
      </w:r>
      <w:r w:rsidR="002E4DE7">
        <w:rPr>
          <w:rFonts w:hint="eastAsia"/>
        </w:rPr>
        <w:t>数据格式。</w:t>
      </w:r>
    </w:p>
    <w:p w:rsidR="00B70F6A" w:rsidRDefault="00B70F6A">
      <w:pPr>
        <w:pStyle w:val="2"/>
      </w:pPr>
      <w:bookmarkStart w:id="10" w:name="_Toc11164"/>
      <w:bookmarkStart w:id="11" w:name="_Toc197"/>
      <w:bookmarkStart w:id="12" w:name="_Toc243"/>
      <w:bookmarkStart w:id="13" w:name="_Toc532234929"/>
      <w:bookmarkStart w:id="14" w:name="_Toc533156881"/>
      <w:r>
        <w:rPr>
          <w:rFonts w:hint="eastAsia"/>
        </w:rPr>
        <w:t>1.2</w:t>
      </w:r>
      <w:bookmarkEnd w:id="10"/>
      <w:bookmarkEnd w:id="11"/>
      <w:bookmarkEnd w:id="12"/>
      <w:bookmarkEnd w:id="13"/>
      <w:r w:rsidR="000F64BF">
        <w:rPr>
          <w:rFonts w:hint="eastAsia"/>
        </w:rPr>
        <w:t xml:space="preserve"> </w:t>
      </w:r>
      <w:r w:rsidR="000F64BF">
        <w:rPr>
          <w:rFonts w:hint="eastAsia"/>
        </w:rPr>
        <w:t>服务器地址与端口</w:t>
      </w:r>
      <w:bookmarkEnd w:id="14"/>
    </w:p>
    <w:p w:rsidR="00B70F6A" w:rsidRPr="002E4DE7" w:rsidRDefault="002E4DE7" w:rsidP="002E4DE7">
      <w:pPr>
        <w:ind w:firstLine="420"/>
      </w:pPr>
      <w:r>
        <w:rPr>
          <w:rFonts w:hint="eastAsia"/>
        </w:rPr>
        <w:t>M</w:t>
      </w:r>
      <w:r>
        <w:t>QTT</w:t>
      </w:r>
      <w:r w:rsidR="000F64BF" w:rsidRPr="002E4DE7">
        <w:rPr>
          <w:rFonts w:hint="eastAsia"/>
        </w:rPr>
        <w:t>服务器地址：</w:t>
      </w:r>
      <w:r w:rsidR="000F64BF" w:rsidRPr="002E4DE7">
        <w:t>mqtt.nblink-tech.com</w:t>
      </w:r>
    </w:p>
    <w:p w:rsidR="000F64BF" w:rsidRDefault="002E4DE7" w:rsidP="002E4DE7">
      <w:pPr>
        <w:ind w:firstLine="420"/>
      </w:pPr>
      <w:r w:rsidRPr="002E4DE7">
        <w:t>MQT</w:t>
      </w:r>
      <w:r>
        <w:t>T</w:t>
      </w:r>
      <w:r>
        <w:rPr>
          <w:rFonts w:hint="eastAsia"/>
        </w:rPr>
        <w:t>不同的连接方式采用不同的方式，具体如表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2E4DE7" w:rsidRDefault="002E4DE7" w:rsidP="002E4DE7">
      <w:pPr>
        <w:ind w:firstLine="420"/>
      </w:pPr>
    </w:p>
    <w:tbl>
      <w:tblPr>
        <w:tblStyle w:val="ac"/>
        <w:tblW w:w="0" w:type="auto"/>
        <w:tblInd w:w="440" w:type="dxa"/>
        <w:tblLook w:val="04A0" w:firstRow="1" w:lastRow="0" w:firstColumn="1" w:lastColumn="0" w:noHBand="0" w:noVBand="1"/>
      </w:tblPr>
      <w:tblGrid>
        <w:gridCol w:w="2740"/>
        <w:gridCol w:w="2740"/>
      </w:tblGrid>
      <w:tr w:rsidR="002E4DE7" w:rsidTr="002E4DE7">
        <w:trPr>
          <w:trHeight w:val="276"/>
        </w:trPr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连接方式</w:t>
            </w:r>
          </w:p>
        </w:tc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端口号</w:t>
            </w:r>
          </w:p>
        </w:tc>
      </w:tr>
      <w:tr w:rsidR="002E4DE7" w:rsidTr="002E4DE7">
        <w:trPr>
          <w:trHeight w:val="276"/>
        </w:trPr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T</w:t>
            </w:r>
            <w:r>
              <w:t>CP</w:t>
            </w:r>
          </w:p>
        </w:tc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1</w:t>
            </w:r>
            <w:r>
              <w:t>883</w:t>
            </w:r>
          </w:p>
        </w:tc>
      </w:tr>
      <w:tr w:rsidR="002E4DE7" w:rsidTr="002E4DE7">
        <w:trPr>
          <w:trHeight w:val="276"/>
        </w:trPr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T</w:t>
            </w:r>
            <w:r>
              <w:t>CP SSL</w:t>
            </w:r>
          </w:p>
        </w:tc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8</w:t>
            </w:r>
            <w:r>
              <w:t>883</w:t>
            </w:r>
          </w:p>
        </w:tc>
      </w:tr>
      <w:tr w:rsidR="002E4DE7" w:rsidTr="002E4DE7">
        <w:trPr>
          <w:trHeight w:val="276"/>
        </w:trPr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W</w:t>
            </w:r>
            <w:r>
              <w:t>S</w:t>
            </w:r>
          </w:p>
        </w:tc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8</w:t>
            </w:r>
            <w:r>
              <w:t>083</w:t>
            </w:r>
          </w:p>
        </w:tc>
      </w:tr>
      <w:tr w:rsidR="002E4DE7" w:rsidTr="002E4DE7">
        <w:trPr>
          <w:trHeight w:val="276"/>
        </w:trPr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W</w:t>
            </w:r>
            <w:r>
              <w:t>SS</w:t>
            </w:r>
          </w:p>
        </w:tc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8</w:t>
            </w:r>
            <w:r>
              <w:t>084</w:t>
            </w:r>
          </w:p>
        </w:tc>
      </w:tr>
    </w:tbl>
    <w:p w:rsidR="002E4DE7" w:rsidRDefault="002E4DE7" w:rsidP="002E4DE7">
      <w:pPr>
        <w:jc w:val="center"/>
      </w:pPr>
    </w:p>
    <w:p w:rsidR="002E4DE7" w:rsidRDefault="002E4DE7" w:rsidP="002E4DE7">
      <w:pPr>
        <w:ind w:firstLineChars="1000" w:firstLine="210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QTT</w:t>
      </w:r>
      <w:r>
        <w:rPr>
          <w:rFonts w:hint="eastAsia"/>
        </w:rPr>
        <w:t>端口号表</w:t>
      </w:r>
      <w:bookmarkStart w:id="15" w:name="_Toc25706"/>
      <w:bookmarkStart w:id="16" w:name="_Toc25672"/>
      <w:bookmarkStart w:id="17" w:name="_Toc21449"/>
    </w:p>
    <w:p w:rsidR="002E4DE7" w:rsidRDefault="002E4DE7" w:rsidP="002E4DE7">
      <w:pPr>
        <w:pStyle w:val="2"/>
      </w:pPr>
      <w:bookmarkStart w:id="18" w:name="_Toc533156882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主题树</w:t>
      </w:r>
      <w:bookmarkEnd w:id="18"/>
    </w:p>
    <w:p w:rsidR="002E4DE7" w:rsidRDefault="002E4DE7" w:rsidP="002E4DE7">
      <w:r>
        <w:tab/>
      </w:r>
      <w:r>
        <w:rPr>
          <w:rFonts w:hint="eastAsia"/>
        </w:rPr>
        <w:t>网关订阅的主题格式为“网关</w:t>
      </w:r>
      <w:r>
        <w:rPr>
          <w:rFonts w:hint="eastAsia"/>
        </w:rPr>
        <w:t>I</w:t>
      </w:r>
      <w:r>
        <w:t>D/sub/#</w:t>
      </w:r>
      <w:r>
        <w:rPr>
          <w:rFonts w:hint="eastAsia"/>
        </w:rPr>
        <w:t>”，其中‘</w:t>
      </w:r>
      <w:r>
        <w:rPr>
          <w:rFonts w:hint="eastAsia"/>
        </w:rPr>
        <w:t>#</w:t>
      </w:r>
      <w:r>
        <w:rPr>
          <w:rFonts w:hint="eastAsia"/>
        </w:rPr>
        <w:t>’为</w:t>
      </w:r>
      <w:r>
        <w:t>MQTT</w:t>
      </w:r>
      <w:r>
        <w:rPr>
          <w:rFonts w:hint="eastAsia"/>
        </w:rPr>
        <w:t>主题的通配符，网页服务器要发布消息给这个网关就使用该类主题。如</w:t>
      </w:r>
      <w:r w:rsidR="00ED4FA8">
        <w:rPr>
          <w:rFonts w:hint="eastAsia"/>
        </w:rPr>
        <w:t>要查看“</w:t>
      </w:r>
      <w:r w:rsidR="00ED4FA8">
        <w:rPr>
          <w:rFonts w:hint="eastAsia"/>
        </w:rPr>
        <w:t>G</w:t>
      </w:r>
      <w:r w:rsidR="00ED4FA8">
        <w:t>W</w:t>
      </w:r>
      <w:r w:rsidR="00ED4FA8">
        <w:rPr>
          <w:rFonts w:hint="eastAsia"/>
        </w:rPr>
        <w:t>0001</w:t>
      </w:r>
      <w:r w:rsidR="00ED4FA8">
        <w:rPr>
          <w:rFonts w:hint="eastAsia"/>
        </w:rPr>
        <w:t>”网关下的设备列表，就往“</w:t>
      </w:r>
      <w:r w:rsidR="00ED4FA8">
        <w:t>GW0001/</w:t>
      </w:r>
      <w:r w:rsidR="00ED4FA8">
        <w:rPr>
          <w:rFonts w:hint="eastAsia"/>
        </w:rPr>
        <w:t>sub</w:t>
      </w:r>
      <w:r w:rsidR="00ED4FA8">
        <w:t>/</w:t>
      </w:r>
      <w:r w:rsidR="00DD166E">
        <w:t>dev</w:t>
      </w:r>
      <w:r w:rsidR="00ED4FA8">
        <w:t>_list</w:t>
      </w:r>
      <w:r w:rsidR="00ED4FA8">
        <w:rPr>
          <w:rFonts w:hint="eastAsia"/>
        </w:rPr>
        <w:t>”主题发布。</w:t>
      </w:r>
    </w:p>
    <w:p w:rsidR="00ED4FA8" w:rsidRPr="002E4DE7" w:rsidRDefault="00ED4FA8" w:rsidP="002E4DE7">
      <w:r>
        <w:tab/>
      </w:r>
      <w:r>
        <w:rPr>
          <w:rFonts w:hint="eastAsia"/>
        </w:rPr>
        <w:t>网关发布的主题格式为“网关</w:t>
      </w:r>
      <w:r>
        <w:rPr>
          <w:rFonts w:hint="eastAsia"/>
        </w:rPr>
        <w:t>I</w:t>
      </w:r>
      <w:r>
        <w:t>D/</w:t>
      </w:r>
      <w:r>
        <w:rPr>
          <w:rFonts w:hint="eastAsia"/>
        </w:rPr>
        <w:t>pub</w:t>
      </w:r>
      <w:r>
        <w:t>/#</w:t>
      </w:r>
      <w:r>
        <w:rPr>
          <w:rFonts w:hint="eastAsia"/>
        </w:rPr>
        <w:t>”，其中‘</w:t>
      </w:r>
      <w:r>
        <w:rPr>
          <w:rFonts w:hint="eastAsia"/>
        </w:rPr>
        <w:t>#</w:t>
      </w:r>
      <w:r>
        <w:rPr>
          <w:rFonts w:hint="eastAsia"/>
        </w:rPr>
        <w:t>’为</w:t>
      </w:r>
      <w:r>
        <w:t>MQTT</w:t>
      </w:r>
      <w:r>
        <w:rPr>
          <w:rFonts w:hint="eastAsia"/>
        </w:rPr>
        <w:t>主题的通配符，网页服务器监听该网关发布的消息就使用该类主题。如“</w:t>
      </w:r>
      <w:r>
        <w:rPr>
          <w:rFonts w:hint="eastAsia"/>
        </w:rPr>
        <w:t>G</w:t>
      </w:r>
      <w:r>
        <w:t>W0001</w:t>
      </w:r>
      <w:r>
        <w:rPr>
          <w:rFonts w:hint="eastAsia"/>
        </w:rPr>
        <w:t>”网关下有设备列表变化，就会往“</w:t>
      </w:r>
      <w:r>
        <w:t>GW0001/</w:t>
      </w:r>
      <w:r>
        <w:rPr>
          <w:rFonts w:hint="eastAsia"/>
        </w:rPr>
        <w:t>pub</w:t>
      </w:r>
      <w:r>
        <w:t>/</w:t>
      </w:r>
      <w:r w:rsidR="00DD166E">
        <w:rPr>
          <w:rFonts w:hint="eastAsia"/>
        </w:rPr>
        <w:t>dev</w:t>
      </w:r>
      <w:r>
        <w:t>_list</w:t>
      </w:r>
      <w:r>
        <w:rPr>
          <w:rFonts w:hint="eastAsia"/>
        </w:rPr>
        <w:t>”主题发布。</w:t>
      </w:r>
    </w:p>
    <w:p w:rsidR="00B70F6A" w:rsidRDefault="00B70F6A" w:rsidP="006E06A7">
      <w:pPr>
        <w:pStyle w:val="1"/>
        <w:jc w:val="both"/>
        <w:rPr>
          <w:rFonts w:hint="default"/>
          <w:lang w:val="zh-CN"/>
        </w:rPr>
      </w:pPr>
      <w:r>
        <w:br w:type="page"/>
      </w:r>
      <w:bookmarkStart w:id="19" w:name="_Toc532234932"/>
      <w:bookmarkStart w:id="20" w:name="_Toc533156883"/>
      <w:r>
        <w:lastRenderedPageBreak/>
        <w:t xml:space="preserve">第2章  </w:t>
      </w:r>
      <w:bookmarkEnd w:id="15"/>
      <w:bookmarkEnd w:id="16"/>
      <w:bookmarkEnd w:id="17"/>
      <w:r w:rsidR="00933FD7" w:rsidRPr="006E06A7">
        <w:t>通讯协议详细</w:t>
      </w:r>
      <w:bookmarkEnd w:id="19"/>
      <w:bookmarkEnd w:id="20"/>
    </w:p>
    <w:p w:rsidR="00131968" w:rsidRPr="00131968" w:rsidRDefault="00131968" w:rsidP="00131968">
      <w:pPr>
        <w:rPr>
          <w:lang w:val="zh-CN"/>
        </w:rPr>
      </w:pPr>
      <w:r>
        <w:rPr>
          <w:rFonts w:hint="eastAsia"/>
          <w:lang w:val="zh-CN"/>
        </w:rPr>
        <w:t>以下</w:t>
      </w:r>
      <w:r w:rsidR="002E4DE7">
        <w:rPr>
          <w:rFonts w:hint="eastAsia"/>
          <w:lang w:val="zh-CN"/>
        </w:rPr>
        <w:t>规定</w:t>
      </w:r>
      <w:r w:rsidR="002E4DE7">
        <w:rPr>
          <w:rFonts w:hint="eastAsia"/>
          <w:lang w:val="zh-CN"/>
        </w:rPr>
        <w:t>M</w:t>
      </w:r>
      <w:r w:rsidR="002E4DE7">
        <w:rPr>
          <w:lang w:val="zh-CN"/>
        </w:rPr>
        <w:t>QTT</w:t>
      </w:r>
      <w:r w:rsidR="002E4DE7">
        <w:rPr>
          <w:rFonts w:hint="eastAsia"/>
          <w:lang w:val="zh-CN"/>
        </w:rPr>
        <w:t>主题与消息内容</w:t>
      </w:r>
      <w:r w:rsidR="00E94DD2">
        <w:rPr>
          <w:rFonts w:hint="eastAsia"/>
          <w:lang w:val="zh-CN"/>
        </w:rPr>
        <w:t>，通讯示例中的网关</w:t>
      </w:r>
      <w:r w:rsidR="00E94DD2">
        <w:rPr>
          <w:rFonts w:hint="eastAsia"/>
          <w:lang w:val="zh-CN"/>
        </w:rPr>
        <w:t>I</w:t>
      </w:r>
      <w:r w:rsidR="00E94DD2">
        <w:rPr>
          <w:lang w:val="zh-CN"/>
        </w:rPr>
        <w:t>D</w:t>
      </w:r>
      <w:r w:rsidR="00E94DD2">
        <w:rPr>
          <w:rFonts w:hint="eastAsia"/>
          <w:lang w:val="zh-CN"/>
        </w:rPr>
        <w:t>为</w:t>
      </w:r>
      <w:r w:rsidR="00E94DD2">
        <w:rPr>
          <w:lang w:val="zh-CN"/>
        </w:rPr>
        <w:t>GW0001</w:t>
      </w:r>
      <w:r w:rsidR="00E50C2D">
        <w:rPr>
          <w:rFonts w:hint="eastAsia"/>
          <w:lang w:val="zh-CN"/>
        </w:rPr>
        <w:t>。</w:t>
      </w:r>
    </w:p>
    <w:p w:rsidR="00E94DD2" w:rsidRPr="00E94DD2" w:rsidRDefault="00B70F6A" w:rsidP="00E94DD2">
      <w:pPr>
        <w:pStyle w:val="2"/>
      </w:pPr>
      <w:bookmarkStart w:id="21" w:name="_Toc532234933"/>
      <w:bookmarkStart w:id="22" w:name="_Toc533156884"/>
      <w:r>
        <w:rPr>
          <w:rFonts w:hint="eastAsia"/>
        </w:rPr>
        <w:t>2.</w:t>
      </w:r>
      <w:r w:rsidR="00A44F52">
        <w:rPr>
          <w:rFonts w:hint="eastAsia"/>
        </w:rPr>
        <w:t xml:space="preserve">1 </w:t>
      </w:r>
      <w:bookmarkEnd w:id="21"/>
      <w:r w:rsidR="002E4DE7">
        <w:rPr>
          <w:rFonts w:hint="eastAsia"/>
        </w:rPr>
        <w:t>网关</w:t>
      </w:r>
      <w:r w:rsidR="00732CF7">
        <w:rPr>
          <w:rFonts w:hint="eastAsia"/>
        </w:rPr>
        <w:t>状态</w:t>
      </w:r>
      <w:r w:rsidR="006E06A7">
        <w:rPr>
          <w:rFonts w:hint="eastAsia"/>
        </w:rPr>
        <w:t>（</w:t>
      </w:r>
      <w:r w:rsidR="00732CF7">
        <w:rPr>
          <w:rFonts w:hint="eastAsia"/>
        </w:rPr>
        <w:t>status</w:t>
      </w:r>
      <w:r w:rsidR="006E06A7">
        <w:rPr>
          <w:rFonts w:hint="eastAsia"/>
        </w:rPr>
        <w:t>）</w:t>
      </w:r>
      <w:bookmarkEnd w:id="22"/>
    </w:p>
    <w:p w:rsidR="00E94DD2" w:rsidRPr="00E94DD2" w:rsidRDefault="00E94DD2">
      <w:pPr>
        <w:rPr>
          <w:lang w:val="zh-CN"/>
        </w:rPr>
      </w:pPr>
      <w:r>
        <w:rPr>
          <w:rFonts w:hint="eastAsia"/>
          <w:lang w:val="zh-CN"/>
        </w:rPr>
        <w:t>网关上线后，网关往“</w:t>
      </w:r>
      <w:r>
        <w:rPr>
          <w:rFonts w:hint="eastAsia"/>
          <w:lang w:val="zh-CN"/>
        </w:rPr>
        <w:t>G</w:t>
      </w:r>
      <w:r>
        <w:rPr>
          <w:lang w:val="zh-CN"/>
        </w:rPr>
        <w:t>W0001/</w:t>
      </w:r>
      <w:r>
        <w:rPr>
          <w:rFonts w:hint="eastAsia"/>
          <w:lang w:val="zh-CN"/>
        </w:rPr>
        <w:t>pub</w:t>
      </w:r>
      <w:r>
        <w:rPr>
          <w:lang w:val="zh-CN"/>
        </w:rPr>
        <w:t>/</w:t>
      </w:r>
      <w:r w:rsidR="00732CF7">
        <w:rPr>
          <w:lang w:val="zh-CN"/>
        </w:rPr>
        <w:t>status</w:t>
      </w:r>
      <w:r>
        <w:rPr>
          <w:rFonts w:hint="eastAsia"/>
          <w:lang w:val="zh-CN"/>
        </w:rPr>
        <w:t>”主题发布</w:t>
      </w:r>
    </w:p>
    <w:p w:rsidR="00E94DD2" w:rsidRPr="00E94DD2" w:rsidRDefault="00E94DD2">
      <w:pPr>
        <w:rPr>
          <w:lang w:val="zh-CN"/>
        </w:rPr>
      </w:pPr>
      <w:r w:rsidRPr="00E94DD2">
        <w:rPr>
          <w:rFonts w:hint="eastAsia"/>
          <w:lang w:val="zh-CN"/>
        </w:rPr>
        <w:t>{</w:t>
      </w:r>
    </w:p>
    <w:p w:rsidR="00E94DD2" w:rsidRPr="00E94DD2" w:rsidRDefault="00E94DD2">
      <w:pPr>
        <w:rPr>
          <w:lang w:val="zh-CN"/>
        </w:rPr>
      </w:pPr>
      <w:r w:rsidRPr="00E94DD2">
        <w:rPr>
          <w:lang w:val="zh-CN"/>
        </w:rPr>
        <w:tab/>
        <w:t>“</w:t>
      </w:r>
      <w:r w:rsidR="00732CF7">
        <w:rPr>
          <w:lang w:val="zh-CN"/>
        </w:rPr>
        <w:t>status</w:t>
      </w:r>
      <w:r w:rsidRPr="00E94DD2">
        <w:rPr>
          <w:lang w:val="zh-CN"/>
        </w:rPr>
        <w:t>”:”</w:t>
      </w:r>
      <w:r w:rsidR="00732CF7">
        <w:rPr>
          <w:lang w:val="zh-CN"/>
        </w:rPr>
        <w:t>online</w:t>
      </w:r>
      <w:r w:rsidRPr="00E94DD2">
        <w:rPr>
          <w:lang w:val="zh-CN"/>
        </w:rPr>
        <w:t>”</w:t>
      </w:r>
    </w:p>
    <w:p w:rsidR="00E94DD2" w:rsidRDefault="00E94DD2">
      <w:pPr>
        <w:rPr>
          <w:lang w:val="zh-CN"/>
        </w:rPr>
      </w:pPr>
      <w:r w:rsidRPr="00E94DD2">
        <w:rPr>
          <w:rFonts w:hint="eastAsia"/>
          <w:lang w:val="zh-CN"/>
        </w:rPr>
        <w:t>}</w:t>
      </w:r>
    </w:p>
    <w:p w:rsidR="007F31DB" w:rsidRPr="007F31DB" w:rsidRDefault="007F31DB">
      <w:pPr>
        <w:rPr>
          <w:lang w:val="zh-CN"/>
        </w:rPr>
      </w:pPr>
    </w:p>
    <w:p w:rsidR="007F31DB" w:rsidRPr="007F31DB" w:rsidRDefault="007F31DB" w:rsidP="007F31DB">
      <w:r>
        <w:rPr>
          <w:rFonts w:hint="eastAsia"/>
          <w:lang w:val="zh-CN"/>
        </w:rPr>
        <w:t>网关掉线后</w:t>
      </w:r>
      <w:r w:rsidRPr="007F31DB">
        <w:rPr>
          <w:rFonts w:hint="eastAsia"/>
        </w:rPr>
        <w:t>，</w:t>
      </w:r>
      <w:r>
        <w:rPr>
          <w:rFonts w:hint="eastAsia"/>
          <w:lang w:val="zh-CN"/>
        </w:rPr>
        <w:t>网关的遗言会往</w:t>
      </w:r>
      <w:r w:rsidRPr="007F31DB">
        <w:rPr>
          <w:rFonts w:hint="eastAsia"/>
        </w:rPr>
        <w:t>“</w:t>
      </w:r>
      <w:r w:rsidRPr="007F31DB">
        <w:rPr>
          <w:rFonts w:hint="eastAsia"/>
        </w:rPr>
        <w:t>G</w:t>
      </w:r>
      <w:r w:rsidRPr="007F31DB">
        <w:t>W0001/</w:t>
      </w:r>
      <w:r w:rsidRPr="007F31DB">
        <w:rPr>
          <w:rFonts w:hint="eastAsia"/>
        </w:rPr>
        <w:t>pub</w:t>
      </w:r>
      <w:r w:rsidRPr="007F31DB">
        <w:t>/</w:t>
      </w:r>
      <w:r w:rsidR="002D71D5">
        <w:t>status</w:t>
      </w:r>
      <w:r w:rsidRPr="007F31DB">
        <w:rPr>
          <w:rFonts w:hint="eastAsia"/>
        </w:rPr>
        <w:t>”</w:t>
      </w:r>
      <w:r>
        <w:rPr>
          <w:rFonts w:hint="eastAsia"/>
          <w:lang w:val="zh-CN"/>
        </w:rPr>
        <w:t>主题发布</w:t>
      </w:r>
    </w:p>
    <w:p w:rsidR="007F31DB" w:rsidRPr="007F31DB" w:rsidRDefault="007F31DB" w:rsidP="007F31DB">
      <w:r w:rsidRPr="007F31DB">
        <w:rPr>
          <w:rFonts w:hint="eastAsia"/>
        </w:rPr>
        <w:t>{</w:t>
      </w:r>
    </w:p>
    <w:p w:rsidR="007F31DB" w:rsidRPr="007F31DB" w:rsidRDefault="007F31DB" w:rsidP="007F31DB">
      <w:r w:rsidRPr="007F31DB">
        <w:tab/>
        <w:t>“</w:t>
      </w:r>
      <w:r w:rsidR="0097094F">
        <w:t>status</w:t>
      </w:r>
      <w:r w:rsidRPr="007F31DB">
        <w:t>”:”</w:t>
      </w:r>
      <w:r w:rsidR="0097094F">
        <w:t>offline</w:t>
      </w:r>
      <w:r w:rsidRPr="007F31DB">
        <w:t>”</w:t>
      </w:r>
    </w:p>
    <w:p w:rsidR="007F31DB" w:rsidRDefault="007F31DB" w:rsidP="007F31DB">
      <w:r w:rsidRPr="00255622">
        <w:rPr>
          <w:rFonts w:hint="eastAsia"/>
        </w:rPr>
        <w:t>}</w:t>
      </w:r>
    </w:p>
    <w:p w:rsidR="00DC1930" w:rsidRDefault="00DC1930" w:rsidP="00EE04B7"/>
    <w:p w:rsidR="007F31DB" w:rsidRPr="00E94DD2" w:rsidRDefault="007F31DB" w:rsidP="007F31DB">
      <w:pPr>
        <w:pStyle w:val="2"/>
      </w:pPr>
      <w:bookmarkStart w:id="23" w:name="_Toc533156885"/>
      <w:r>
        <w:rPr>
          <w:rFonts w:hint="eastAsia"/>
        </w:rPr>
        <w:t>2.</w:t>
      </w:r>
      <w:r w:rsidR="002357A2">
        <w:rPr>
          <w:rFonts w:hint="eastAsia"/>
        </w:rPr>
        <w:t>2</w:t>
      </w:r>
      <w:r w:rsidR="00732CF7">
        <w:t xml:space="preserve"> </w:t>
      </w:r>
      <w:r>
        <w:rPr>
          <w:rFonts w:hint="eastAsia"/>
        </w:rPr>
        <w:t>设备列表（</w:t>
      </w:r>
      <w:r>
        <w:t>dev_list</w:t>
      </w:r>
      <w:r>
        <w:rPr>
          <w:rFonts w:hint="eastAsia"/>
        </w:rPr>
        <w:t>）</w:t>
      </w:r>
      <w:bookmarkEnd w:id="23"/>
    </w:p>
    <w:p w:rsidR="007F31DB" w:rsidRPr="007F31DB" w:rsidRDefault="007F31DB" w:rsidP="007F31DB">
      <w:r>
        <w:rPr>
          <w:rFonts w:hint="eastAsia"/>
          <w:lang w:val="zh-CN"/>
        </w:rPr>
        <w:t>网关上线后</w:t>
      </w:r>
      <w:r w:rsidRPr="007F31DB">
        <w:rPr>
          <w:rFonts w:hint="eastAsia"/>
        </w:rPr>
        <w:t>，</w:t>
      </w:r>
      <w:r>
        <w:rPr>
          <w:rFonts w:hint="eastAsia"/>
          <w:lang w:val="zh-CN"/>
        </w:rPr>
        <w:t>会往</w:t>
      </w:r>
      <w:r w:rsidRPr="007F31DB">
        <w:rPr>
          <w:rFonts w:hint="eastAsia"/>
        </w:rPr>
        <w:t>“</w:t>
      </w:r>
      <w:r w:rsidRPr="007F31DB">
        <w:rPr>
          <w:rFonts w:hint="eastAsia"/>
        </w:rPr>
        <w:t>G</w:t>
      </w:r>
      <w:r w:rsidRPr="007F31DB">
        <w:t>W0001/</w:t>
      </w:r>
      <w:r w:rsidRPr="007F31DB">
        <w:rPr>
          <w:rFonts w:hint="eastAsia"/>
        </w:rPr>
        <w:t>pub</w:t>
      </w:r>
      <w:r w:rsidRPr="007F31DB">
        <w:t>/</w:t>
      </w:r>
      <w:r>
        <w:rPr>
          <w:rFonts w:hint="eastAsia"/>
        </w:rPr>
        <w:t>dev</w:t>
      </w:r>
      <w:r>
        <w:t>_list</w:t>
      </w:r>
      <w:r w:rsidRPr="007F31DB">
        <w:rPr>
          <w:rFonts w:hint="eastAsia"/>
        </w:rPr>
        <w:t>”</w:t>
      </w:r>
      <w:r>
        <w:rPr>
          <w:rFonts w:hint="eastAsia"/>
          <w:lang w:val="zh-CN"/>
        </w:rPr>
        <w:t>主题发布</w:t>
      </w:r>
    </w:p>
    <w:p w:rsidR="007F31DB" w:rsidRPr="007F31DB" w:rsidRDefault="007F31DB" w:rsidP="007F31DB">
      <w:r w:rsidRPr="007F31DB">
        <w:rPr>
          <w:rFonts w:hint="eastAsia"/>
        </w:rPr>
        <w:t>{</w:t>
      </w:r>
    </w:p>
    <w:p w:rsidR="007F31DB" w:rsidRDefault="007F31DB" w:rsidP="007F31DB">
      <w:r w:rsidRPr="007F31DB">
        <w:tab/>
        <w:t>“</w:t>
      </w:r>
      <w:r>
        <w:t>count</w:t>
      </w:r>
      <w:r w:rsidRPr="007F31DB">
        <w:t>”</w:t>
      </w:r>
      <w:r>
        <w:t>:1,</w:t>
      </w:r>
    </w:p>
    <w:p w:rsidR="007F31DB" w:rsidRDefault="007F31DB" w:rsidP="007F31DB">
      <w:r>
        <w:tab/>
      </w:r>
      <w:r w:rsidR="0097094F">
        <w:t>“0”:{</w:t>
      </w:r>
    </w:p>
    <w:p w:rsidR="0097094F" w:rsidRDefault="0097094F" w:rsidP="007F31DB">
      <w:r>
        <w:tab/>
      </w:r>
      <w:r>
        <w:tab/>
        <w:t>“</w:t>
      </w:r>
      <w:r w:rsidRPr="0097094F">
        <w:t>serialnum</w:t>
      </w:r>
      <w:r>
        <w:t>”</w:t>
      </w:r>
      <w:r w:rsidRPr="0097094F">
        <w:t xml:space="preserve">: </w:t>
      </w:r>
      <w:r>
        <w:t>“</w:t>
      </w:r>
      <w:r w:rsidRPr="0097094F">
        <w:t>02:02:02:43:48:06:34:3e</w:t>
      </w:r>
      <w:r>
        <w:t>”</w:t>
      </w:r>
      <w:r w:rsidRPr="0097094F">
        <w:t xml:space="preserve">, </w:t>
      </w:r>
      <w:r w:rsidR="005635B5">
        <w:t>//</w:t>
      </w:r>
      <w:r w:rsidR="005635B5">
        <w:rPr>
          <w:rFonts w:hint="eastAsia"/>
        </w:rPr>
        <w:t>蜂箱序列号</w:t>
      </w:r>
    </w:p>
    <w:p w:rsidR="0097094F" w:rsidRDefault="0097094F" w:rsidP="0097094F">
      <w:pPr>
        <w:ind w:left="420" w:firstLine="420"/>
      </w:pPr>
      <w:r>
        <w:t>“</w:t>
      </w:r>
      <w:r w:rsidRPr="0097094F">
        <w:t>online</w:t>
      </w:r>
      <w:r>
        <w:t>”</w:t>
      </w:r>
      <w:r w:rsidRPr="0097094F">
        <w:t xml:space="preserve">: 1 </w:t>
      </w:r>
      <w:r w:rsidR="005635B5">
        <w:t>//</w:t>
      </w:r>
      <w:r w:rsidR="005635B5">
        <w:rPr>
          <w:rFonts w:hint="eastAsia"/>
        </w:rPr>
        <w:t>1</w:t>
      </w:r>
      <w:r w:rsidR="005635B5">
        <w:rPr>
          <w:rFonts w:hint="eastAsia"/>
        </w:rPr>
        <w:t>表示在线，</w:t>
      </w:r>
      <w:r w:rsidR="005635B5">
        <w:rPr>
          <w:rFonts w:hint="eastAsia"/>
        </w:rPr>
        <w:t>0</w:t>
      </w:r>
      <w:r w:rsidR="005635B5">
        <w:rPr>
          <w:rFonts w:hint="eastAsia"/>
        </w:rPr>
        <w:t>表示离线</w:t>
      </w:r>
    </w:p>
    <w:p w:rsidR="0097094F" w:rsidRPr="007F31DB" w:rsidRDefault="0097094F" w:rsidP="0097094F">
      <w:pPr>
        <w:ind w:firstLine="420"/>
      </w:pPr>
      <w:r>
        <w:rPr>
          <w:rFonts w:hint="eastAsia"/>
        </w:rPr>
        <w:t>}</w:t>
      </w:r>
    </w:p>
    <w:p w:rsidR="007F31DB" w:rsidRDefault="007F31DB" w:rsidP="007F31DB">
      <w:r w:rsidRPr="007F31DB">
        <w:rPr>
          <w:rFonts w:hint="eastAsia"/>
        </w:rPr>
        <w:t>}</w:t>
      </w:r>
    </w:p>
    <w:p w:rsidR="002357A2" w:rsidRPr="00255622" w:rsidRDefault="002357A2" w:rsidP="00EE04B7">
      <w:r>
        <w:rPr>
          <w:rFonts w:hint="eastAsia"/>
        </w:rPr>
        <w:t>如果要主动获取网关的设备列表，往</w:t>
      </w:r>
      <w:r w:rsidRPr="007F31DB">
        <w:rPr>
          <w:rFonts w:hint="eastAsia"/>
        </w:rPr>
        <w:t>“</w:t>
      </w:r>
      <w:r w:rsidRPr="007F31DB">
        <w:rPr>
          <w:rFonts w:hint="eastAsia"/>
        </w:rPr>
        <w:t>G</w:t>
      </w:r>
      <w:r w:rsidRPr="007F31DB">
        <w:t>W0001/</w:t>
      </w:r>
      <w:r>
        <w:rPr>
          <w:rFonts w:hint="eastAsia"/>
        </w:rPr>
        <w:t>s</w:t>
      </w:r>
      <w:r w:rsidRPr="007F31DB">
        <w:rPr>
          <w:rFonts w:hint="eastAsia"/>
        </w:rPr>
        <w:t>ub</w:t>
      </w:r>
      <w:r w:rsidRPr="007F31DB">
        <w:t>/</w:t>
      </w:r>
      <w:r>
        <w:rPr>
          <w:rFonts w:hint="eastAsia"/>
        </w:rPr>
        <w:t>dev</w:t>
      </w:r>
      <w:r>
        <w:t>_list</w:t>
      </w:r>
      <w:r w:rsidRPr="007F31DB">
        <w:rPr>
          <w:rFonts w:hint="eastAsia"/>
        </w:rPr>
        <w:t>”</w:t>
      </w:r>
      <w:r>
        <w:rPr>
          <w:rFonts w:hint="eastAsia"/>
          <w:lang w:val="zh-CN"/>
        </w:rPr>
        <w:t>主题发布空消息。</w:t>
      </w:r>
    </w:p>
    <w:p w:rsidR="002357A2" w:rsidRDefault="002357A2" w:rsidP="00EE04B7"/>
    <w:p w:rsidR="00276844" w:rsidRPr="00E94DD2" w:rsidRDefault="00276844" w:rsidP="00276844">
      <w:pPr>
        <w:pStyle w:val="2"/>
      </w:pPr>
      <w:bookmarkStart w:id="24" w:name="_Toc533156886"/>
      <w:r>
        <w:rPr>
          <w:rFonts w:hint="eastAsia"/>
        </w:rPr>
        <w:t>2.</w:t>
      </w:r>
      <w:r w:rsidR="00D1248D">
        <w:rPr>
          <w:rFonts w:hint="eastAsia"/>
        </w:rPr>
        <w:t>3</w:t>
      </w:r>
      <w:r>
        <w:t xml:space="preserve"> </w:t>
      </w:r>
      <w:r>
        <w:rPr>
          <w:rFonts w:hint="eastAsia"/>
        </w:rPr>
        <w:t>喂食（</w:t>
      </w:r>
      <w:r>
        <w:rPr>
          <w:rFonts w:hint="eastAsia"/>
        </w:rPr>
        <w:t>feed</w:t>
      </w:r>
      <w:r>
        <w:rPr>
          <w:rFonts w:hint="eastAsia"/>
        </w:rPr>
        <w:t>）</w:t>
      </w:r>
      <w:bookmarkEnd w:id="24"/>
    </w:p>
    <w:p w:rsidR="002357A2" w:rsidRDefault="00276844" w:rsidP="00EE04B7">
      <w:r>
        <w:rPr>
          <w:rFonts w:hint="eastAsia"/>
        </w:rPr>
        <w:t>要控制蜂箱节点执行喂食操作，往“</w:t>
      </w:r>
      <w:r>
        <w:rPr>
          <w:rFonts w:hint="eastAsia"/>
        </w:rPr>
        <w:t>G</w:t>
      </w:r>
      <w:r>
        <w:t>W0001/sub/feed</w:t>
      </w:r>
      <w:r>
        <w:rPr>
          <w:rFonts w:hint="eastAsia"/>
        </w:rPr>
        <w:t>”主题发布</w:t>
      </w:r>
    </w:p>
    <w:p w:rsidR="00276844" w:rsidRDefault="00276844" w:rsidP="00EE04B7">
      <w:r w:rsidRPr="00276844">
        <w:t>{</w:t>
      </w:r>
    </w:p>
    <w:p w:rsidR="00276844" w:rsidRDefault="00276844" w:rsidP="00276844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276844" w:rsidRDefault="00276844" w:rsidP="00276844">
      <w:pPr>
        <w:ind w:firstLine="420"/>
      </w:pPr>
      <w:r w:rsidRPr="00276844">
        <w:t>"mode":"on",</w:t>
      </w:r>
      <w:r>
        <w:t>//</w:t>
      </w:r>
      <w:r>
        <w:rPr>
          <w:rFonts w:hint="eastAsia"/>
        </w:rPr>
        <w:t>开启</w:t>
      </w:r>
    </w:p>
    <w:p w:rsidR="00276844" w:rsidRDefault="00276844" w:rsidP="00276844">
      <w:pPr>
        <w:ind w:firstLine="420"/>
      </w:pPr>
      <w:r w:rsidRPr="00276844">
        <w:t>"delay":1</w:t>
      </w:r>
      <w:r>
        <w:t>//</w:t>
      </w:r>
      <w:r>
        <w:rPr>
          <w:rFonts w:hint="eastAsia"/>
        </w:rPr>
        <w:t>持续一秒</w:t>
      </w:r>
    </w:p>
    <w:p w:rsidR="00276844" w:rsidRDefault="00276844" w:rsidP="00276844">
      <w:r w:rsidRPr="00276844">
        <w:t>}</w:t>
      </w:r>
    </w:p>
    <w:p w:rsidR="00276844" w:rsidRDefault="00276844" w:rsidP="00276844"/>
    <w:p w:rsidR="00276844" w:rsidRDefault="00276844" w:rsidP="00276844">
      <w:r>
        <w:rPr>
          <w:rFonts w:hint="eastAsia"/>
        </w:rPr>
        <w:t>蜂箱执行结束后，网关会往“</w:t>
      </w:r>
      <w:r>
        <w:rPr>
          <w:rFonts w:hint="eastAsia"/>
        </w:rPr>
        <w:t>G</w:t>
      </w:r>
      <w:r>
        <w:t>W0001/</w:t>
      </w:r>
      <w:r>
        <w:rPr>
          <w:rFonts w:hint="eastAsia"/>
        </w:rPr>
        <w:t>p</w:t>
      </w:r>
      <w:r>
        <w:t>ub/feed</w:t>
      </w:r>
      <w:r>
        <w:rPr>
          <w:rFonts w:hint="eastAsia"/>
        </w:rPr>
        <w:t>”主题发布</w:t>
      </w:r>
    </w:p>
    <w:p w:rsidR="00276844" w:rsidRDefault="00276844" w:rsidP="00276844">
      <w:r>
        <w:rPr>
          <w:rFonts w:hint="eastAsia"/>
        </w:rPr>
        <w:t>{</w:t>
      </w:r>
    </w:p>
    <w:p w:rsidR="00276844" w:rsidRDefault="00276844" w:rsidP="00276844">
      <w:pPr>
        <w:ind w:firstLine="420"/>
      </w:pPr>
      <w:r w:rsidRPr="00276844">
        <w:lastRenderedPageBreak/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276844" w:rsidRDefault="00276844" w:rsidP="00276844">
      <w:pPr>
        <w:ind w:firstLine="420"/>
      </w:pPr>
      <w:r>
        <w:t>“ack”:0//0</w:t>
      </w:r>
      <w:r>
        <w:rPr>
          <w:rFonts w:hint="eastAsia"/>
        </w:rPr>
        <w:t>表示成功，</w:t>
      </w:r>
      <w:r w:rsidR="00D01914">
        <w:rPr>
          <w:rFonts w:hint="eastAsia"/>
        </w:rPr>
        <w:t>-1</w:t>
      </w:r>
      <w:r>
        <w:rPr>
          <w:rFonts w:hint="eastAsia"/>
        </w:rPr>
        <w:t>表示失败</w:t>
      </w:r>
    </w:p>
    <w:p w:rsidR="00276844" w:rsidRDefault="00276844" w:rsidP="00276844">
      <w:r>
        <w:rPr>
          <w:rFonts w:hint="eastAsia"/>
        </w:rPr>
        <w:t>}</w:t>
      </w:r>
    </w:p>
    <w:p w:rsidR="00D01914" w:rsidRDefault="00D01914" w:rsidP="00276844"/>
    <w:p w:rsidR="00286D67" w:rsidRPr="00E94DD2" w:rsidRDefault="00286D67" w:rsidP="00286D67">
      <w:pPr>
        <w:pStyle w:val="2"/>
      </w:pPr>
      <w:bookmarkStart w:id="25" w:name="_Toc533156887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冲洗（</w:t>
      </w:r>
      <w:r>
        <w:rPr>
          <w:rFonts w:hint="eastAsia"/>
        </w:rPr>
        <w:t>water</w:t>
      </w:r>
      <w:r>
        <w:rPr>
          <w:rFonts w:hint="eastAsia"/>
        </w:rPr>
        <w:t>）</w:t>
      </w:r>
      <w:bookmarkEnd w:id="25"/>
    </w:p>
    <w:p w:rsidR="00286D67" w:rsidRDefault="00286D67" w:rsidP="00286D67">
      <w:r>
        <w:rPr>
          <w:rFonts w:hint="eastAsia"/>
        </w:rPr>
        <w:t>要控制蜂箱节点执行冲洗操作，往“</w:t>
      </w:r>
      <w:r>
        <w:rPr>
          <w:rFonts w:hint="eastAsia"/>
        </w:rPr>
        <w:t>G</w:t>
      </w:r>
      <w:r>
        <w:t>W0001/sub/</w:t>
      </w:r>
      <w:r>
        <w:rPr>
          <w:rFonts w:hint="eastAsia"/>
        </w:rPr>
        <w:t>water</w:t>
      </w:r>
      <w:r>
        <w:rPr>
          <w:rFonts w:hint="eastAsia"/>
        </w:rPr>
        <w:t>”主题发布</w:t>
      </w:r>
    </w:p>
    <w:p w:rsidR="00286D67" w:rsidRDefault="00286D67" w:rsidP="00286D67">
      <w:r w:rsidRPr="00276844">
        <w:t>{</w:t>
      </w:r>
    </w:p>
    <w:p w:rsidR="00286D67" w:rsidRDefault="00286D67" w:rsidP="00286D67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286D67" w:rsidRDefault="00286D67" w:rsidP="00286D67">
      <w:pPr>
        <w:ind w:firstLine="420"/>
      </w:pPr>
      <w:r w:rsidRPr="00276844">
        <w:t>"mode":"on",</w:t>
      </w:r>
      <w:r>
        <w:t>//</w:t>
      </w:r>
      <w:r>
        <w:rPr>
          <w:rFonts w:hint="eastAsia"/>
        </w:rPr>
        <w:t>开启</w:t>
      </w:r>
    </w:p>
    <w:p w:rsidR="00286D67" w:rsidRDefault="00286D67" w:rsidP="00286D67">
      <w:pPr>
        <w:ind w:firstLine="420"/>
      </w:pPr>
      <w:r w:rsidRPr="00276844">
        <w:t>"delay":1</w:t>
      </w:r>
      <w:r>
        <w:t>//</w:t>
      </w:r>
      <w:r>
        <w:rPr>
          <w:rFonts w:hint="eastAsia"/>
        </w:rPr>
        <w:t>持续一秒</w:t>
      </w:r>
    </w:p>
    <w:p w:rsidR="00286D67" w:rsidRDefault="00286D67" w:rsidP="00286D67">
      <w:r w:rsidRPr="00276844">
        <w:t>}</w:t>
      </w:r>
    </w:p>
    <w:p w:rsidR="00286D67" w:rsidRDefault="00286D67" w:rsidP="00286D67"/>
    <w:p w:rsidR="00286D67" w:rsidRDefault="00286D67" w:rsidP="00286D67">
      <w:r>
        <w:rPr>
          <w:rFonts w:hint="eastAsia"/>
        </w:rPr>
        <w:t>蜂箱执行结束后，网关会往“</w:t>
      </w:r>
      <w:r>
        <w:rPr>
          <w:rFonts w:hint="eastAsia"/>
        </w:rPr>
        <w:t>G</w:t>
      </w:r>
      <w:r>
        <w:t>W0001/</w:t>
      </w:r>
      <w:r>
        <w:rPr>
          <w:rFonts w:hint="eastAsia"/>
        </w:rPr>
        <w:t>p</w:t>
      </w:r>
      <w:r>
        <w:t>ub/</w:t>
      </w:r>
      <w:r>
        <w:rPr>
          <w:rFonts w:hint="eastAsia"/>
        </w:rPr>
        <w:t>water</w:t>
      </w:r>
      <w:r>
        <w:rPr>
          <w:rFonts w:hint="eastAsia"/>
        </w:rPr>
        <w:t>”主题发布</w:t>
      </w:r>
    </w:p>
    <w:p w:rsidR="00286D67" w:rsidRDefault="00286D67" w:rsidP="00286D67">
      <w:r>
        <w:rPr>
          <w:rFonts w:hint="eastAsia"/>
        </w:rPr>
        <w:t>{</w:t>
      </w:r>
    </w:p>
    <w:p w:rsidR="00286D67" w:rsidRDefault="00286D67" w:rsidP="00286D67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286D67" w:rsidRDefault="00286D67" w:rsidP="00286D67">
      <w:pPr>
        <w:ind w:firstLine="420"/>
      </w:pPr>
      <w:r>
        <w:t>“ack”:0//0</w:t>
      </w:r>
      <w:r>
        <w:rPr>
          <w:rFonts w:hint="eastAsia"/>
        </w:rPr>
        <w:t>表示成功，</w:t>
      </w:r>
      <w:r>
        <w:rPr>
          <w:rFonts w:hint="eastAsia"/>
        </w:rPr>
        <w:t>-1</w:t>
      </w:r>
      <w:r>
        <w:rPr>
          <w:rFonts w:hint="eastAsia"/>
        </w:rPr>
        <w:t>表示失败</w:t>
      </w:r>
    </w:p>
    <w:p w:rsidR="00286D67" w:rsidRDefault="00286D67" w:rsidP="00286D67">
      <w:r>
        <w:rPr>
          <w:rFonts w:hint="eastAsia"/>
        </w:rPr>
        <w:t>}</w:t>
      </w:r>
    </w:p>
    <w:p w:rsidR="00D01914" w:rsidRDefault="00D01914" w:rsidP="00276844"/>
    <w:p w:rsidR="00E75748" w:rsidRPr="00E94DD2" w:rsidRDefault="00E75748" w:rsidP="00E75748">
      <w:pPr>
        <w:pStyle w:val="2"/>
      </w:pPr>
      <w:bookmarkStart w:id="26" w:name="_Toc533156888"/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加热（</w:t>
      </w:r>
      <w:r>
        <w:t>heat</w:t>
      </w:r>
      <w:r>
        <w:rPr>
          <w:rFonts w:hint="eastAsia"/>
        </w:rPr>
        <w:t>）</w:t>
      </w:r>
      <w:bookmarkEnd w:id="26"/>
    </w:p>
    <w:p w:rsidR="00E75748" w:rsidRDefault="00E75748" w:rsidP="00E75748">
      <w:r>
        <w:rPr>
          <w:rFonts w:hint="eastAsia"/>
        </w:rPr>
        <w:t>要控制蜂箱节点执行加热操作，往“</w:t>
      </w:r>
      <w:r>
        <w:rPr>
          <w:rFonts w:hint="eastAsia"/>
        </w:rPr>
        <w:t>G</w:t>
      </w:r>
      <w:r>
        <w:t>W0001/sub/heat</w:t>
      </w:r>
      <w:r>
        <w:rPr>
          <w:rFonts w:hint="eastAsia"/>
        </w:rPr>
        <w:t>”主题发布</w:t>
      </w:r>
    </w:p>
    <w:p w:rsidR="00E75748" w:rsidRDefault="00E75748" w:rsidP="00E75748">
      <w:r w:rsidRPr="00276844">
        <w:t>{</w:t>
      </w:r>
    </w:p>
    <w:p w:rsidR="00E75748" w:rsidRDefault="00E75748" w:rsidP="00E75748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E75748" w:rsidRDefault="00E75748" w:rsidP="00E75748">
      <w:pPr>
        <w:ind w:firstLine="420"/>
      </w:pPr>
      <w:r w:rsidRPr="00276844">
        <w:t>"mode":"on",</w:t>
      </w:r>
      <w:r>
        <w:t>//</w:t>
      </w:r>
      <w:r>
        <w:rPr>
          <w:rFonts w:hint="eastAsia"/>
        </w:rPr>
        <w:t>开启</w:t>
      </w:r>
    </w:p>
    <w:p w:rsidR="00E75748" w:rsidRDefault="00E75748" w:rsidP="00E75748">
      <w:pPr>
        <w:ind w:firstLine="420"/>
      </w:pPr>
      <w:r w:rsidRPr="00276844">
        <w:t>"delay":1</w:t>
      </w:r>
      <w:r>
        <w:t>//</w:t>
      </w:r>
      <w:r>
        <w:rPr>
          <w:rFonts w:hint="eastAsia"/>
        </w:rPr>
        <w:t>持续一秒</w:t>
      </w:r>
    </w:p>
    <w:p w:rsidR="00E75748" w:rsidRDefault="00E75748" w:rsidP="00E75748">
      <w:r w:rsidRPr="00276844">
        <w:t>}</w:t>
      </w:r>
    </w:p>
    <w:p w:rsidR="00E75748" w:rsidRDefault="00E75748" w:rsidP="00E75748"/>
    <w:p w:rsidR="00E75748" w:rsidRDefault="00E75748" w:rsidP="00E75748">
      <w:r>
        <w:rPr>
          <w:rFonts w:hint="eastAsia"/>
        </w:rPr>
        <w:t>蜂箱执行结束后，网关会往“</w:t>
      </w:r>
      <w:r>
        <w:rPr>
          <w:rFonts w:hint="eastAsia"/>
        </w:rPr>
        <w:t>G</w:t>
      </w:r>
      <w:r>
        <w:t>W0001/</w:t>
      </w:r>
      <w:r>
        <w:rPr>
          <w:rFonts w:hint="eastAsia"/>
        </w:rPr>
        <w:t>p</w:t>
      </w:r>
      <w:r>
        <w:t>ub/heat</w:t>
      </w:r>
      <w:r>
        <w:rPr>
          <w:rFonts w:hint="eastAsia"/>
        </w:rPr>
        <w:t>”主题发布</w:t>
      </w:r>
    </w:p>
    <w:p w:rsidR="00E75748" w:rsidRDefault="00E75748" w:rsidP="00E75748">
      <w:r>
        <w:rPr>
          <w:rFonts w:hint="eastAsia"/>
        </w:rPr>
        <w:t>{</w:t>
      </w:r>
    </w:p>
    <w:p w:rsidR="00E75748" w:rsidRDefault="00E75748" w:rsidP="00E75748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E75748" w:rsidRDefault="00E75748" w:rsidP="00E75748">
      <w:pPr>
        <w:ind w:firstLine="420"/>
      </w:pPr>
      <w:r>
        <w:t>“ack”:0//0</w:t>
      </w:r>
      <w:r>
        <w:rPr>
          <w:rFonts w:hint="eastAsia"/>
        </w:rPr>
        <w:t>表示成功，</w:t>
      </w:r>
      <w:r>
        <w:rPr>
          <w:rFonts w:hint="eastAsia"/>
        </w:rPr>
        <w:t>-1</w:t>
      </w:r>
      <w:r>
        <w:rPr>
          <w:rFonts w:hint="eastAsia"/>
        </w:rPr>
        <w:t>表示失败</w:t>
      </w:r>
    </w:p>
    <w:p w:rsidR="00E75748" w:rsidRDefault="00E75748" w:rsidP="00E75748">
      <w:r>
        <w:rPr>
          <w:rFonts w:hint="eastAsia"/>
        </w:rPr>
        <w:t>}</w:t>
      </w:r>
    </w:p>
    <w:p w:rsidR="00E75748" w:rsidRDefault="00E75748" w:rsidP="00276844"/>
    <w:p w:rsidR="00CD4A1B" w:rsidRPr="00E94DD2" w:rsidRDefault="00CD4A1B" w:rsidP="00CD4A1B">
      <w:pPr>
        <w:pStyle w:val="2"/>
      </w:pPr>
      <w:bookmarkStart w:id="27" w:name="_Toc533156889"/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温度（</w:t>
      </w:r>
      <w:r w:rsidR="00ED17C8" w:rsidRPr="00ED17C8">
        <w:t>temperature</w:t>
      </w:r>
      <w:r>
        <w:rPr>
          <w:rFonts w:hint="eastAsia"/>
        </w:rPr>
        <w:t>）</w:t>
      </w:r>
      <w:bookmarkEnd w:id="27"/>
    </w:p>
    <w:p w:rsidR="00CD4A1B" w:rsidRDefault="00D63A0E" w:rsidP="00CD4A1B">
      <w:r>
        <w:rPr>
          <w:rFonts w:hint="eastAsia"/>
        </w:rPr>
        <w:t>蜂箱有上报温度变化，网关会</w:t>
      </w:r>
      <w:r w:rsidR="00CD4A1B">
        <w:rPr>
          <w:rFonts w:hint="eastAsia"/>
        </w:rPr>
        <w:t>往“</w:t>
      </w:r>
      <w:r w:rsidR="00CD4A1B">
        <w:rPr>
          <w:rFonts w:hint="eastAsia"/>
        </w:rPr>
        <w:t>G</w:t>
      </w:r>
      <w:r w:rsidR="00CD4A1B">
        <w:t>W0001/</w:t>
      </w:r>
      <w:r>
        <w:t>p</w:t>
      </w:r>
      <w:r w:rsidR="00CD4A1B">
        <w:t>ub/</w:t>
      </w:r>
      <w:r w:rsidR="00ED17C8" w:rsidRPr="00ED17C8">
        <w:t xml:space="preserve"> temperature</w:t>
      </w:r>
      <w:r w:rsidR="00CD4A1B">
        <w:rPr>
          <w:rFonts w:hint="eastAsia"/>
        </w:rPr>
        <w:t>”主题发布</w:t>
      </w:r>
    </w:p>
    <w:p w:rsidR="00CD4A1B" w:rsidRDefault="00CD4A1B" w:rsidP="00CD4A1B">
      <w:r w:rsidRPr="00276844">
        <w:t>{</w:t>
      </w:r>
    </w:p>
    <w:p w:rsidR="00CD4A1B" w:rsidRDefault="00CD4A1B" w:rsidP="00CD4A1B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CD4A1B" w:rsidRDefault="00D63A0E" w:rsidP="00CD4A1B">
      <w:pPr>
        <w:ind w:firstLine="420"/>
      </w:pPr>
      <w:r w:rsidRPr="00D63A0E">
        <w:lastRenderedPageBreak/>
        <w:t>"temperature":23</w:t>
      </w:r>
      <w:r>
        <w:rPr>
          <w:rFonts w:hint="eastAsia"/>
        </w:rPr>
        <w:t>//</w:t>
      </w:r>
      <w:r>
        <w:rPr>
          <w:rFonts w:hint="eastAsia"/>
        </w:rPr>
        <w:t>温度值</w:t>
      </w:r>
    </w:p>
    <w:p w:rsidR="00CD4A1B" w:rsidRDefault="00CD4A1B" w:rsidP="00CD4A1B">
      <w:r w:rsidRPr="00276844">
        <w:t>}</w:t>
      </w:r>
    </w:p>
    <w:p w:rsidR="00CD4A1B" w:rsidRDefault="00CD4A1B" w:rsidP="00CD4A1B"/>
    <w:p w:rsidR="00CD4A1B" w:rsidRDefault="00D63A0E" w:rsidP="00CD4A1B">
      <w:r>
        <w:rPr>
          <w:rFonts w:hint="eastAsia"/>
        </w:rPr>
        <w:t>如果要主动获取温度，</w:t>
      </w:r>
      <w:r w:rsidR="00CD4A1B">
        <w:rPr>
          <w:rFonts w:hint="eastAsia"/>
        </w:rPr>
        <w:t>往“</w:t>
      </w:r>
      <w:r w:rsidR="00CD4A1B">
        <w:rPr>
          <w:rFonts w:hint="eastAsia"/>
        </w:rPr>
        <w:t>G</w:t>
      </w:r>
      <w:r w:rsidR="00CD4A1B">
        <w:t>W0001/</w:t>
      </w:r>
      <w:r>
        <w:rPr>
          <w:rFonts w:hint="eastAsia"/>
        </w:rPr>
        <w:t>sub</w:t>
      </w:r>
      <w:r w:rsidR="00CD4A1B">
        <w:t>/</w:t>
      </w:r>
      <w:r w:rsidR="00ED17C8" w:rsidRPr="00ED17C8">
        <w:t xml:space="preserve"> temperature</w:t>
      </w:r>
      <w:r w:rsidR="00CD4A1B">
        <w:rPr>
          <w:rFonts w:hint="eastAsia"/>
        </w:rPr>
        <w:t>”主题发布</w:t>
      </w:r>
    </w:p>
    <w:p w:rsidR="00CD4A1B" w:rsidRDefault="00CD4A1B" w:rsidP="00CD4A1B">
      <w:r>
        <w:rPr>
          <w:rFonts w:hint="eastAsia"/>
        </w:rPr>
        <w:t>{</w:t>
      </w:r>
    </w:p>
    <w:p w:rsidR="00CD4A1B" w:rsidRDefault="00CD4A1B" w:rsidP="00CD4A1B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CD4A1B" w:rsidRDefault="00CD4A1B" w:rsidP="00CD4A1B">
      <w:r>
        <w:rPr>
          <w:rFonts w:hint="eastAsia"/>
        </w:rPr>
        <w:t>}</w:t>
      </w:r>
    </w:p>
    <w:p w:rsidR="00CD4A1B" w:rsidRDefault="00CD4A1B" w:rsidP="00276844"/>
    <w:p w:rsidR="00EE68A3" w:rsidRPr="00E94DD2" w:rsidRDefault="00EE68A3" w:rsidP="00EE68A3">
      <w:pPr>
        <w:pStyle w:val="2"/>
      </w:pPr>
      <w:bookmarkStart w:id="28" w:name="_Toc533156890"/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重量（</w:t>
      </w:r>
      <w:r w:rsidR="004F609C">
        <w:rPr>
          <w:rFonts w:hint="eastAsia"/>
        </w:rPr>
        <w:t>weight</w:t>
      </w:r>
      <w:r>
        <w:rPr>
          <w:rFonts w:hint="eastAsia"/>
        </w:rPr>
        <w:t>）</w:t>
      </w:r>
      <w:bookmarkEnd w:id="28"/>
    </w:p>
    <w:p w:rsidR="00EE68A3" w:rsidRDefault="00EE68A3" w:rsidP="00EE68A3">
      <w:r>
        <w:rPr>
          <w:rFonts w:hint="eastAsia"/>
        </w:rPr>
        <w:t>蜂箱有上报重量变化，网关会往“</w:t>
      </w:r>
      <w:r>
        <w:rPr>
          <w:rFonts w:hint="eastAsia"/>
        </w:rPr>
        <w:t>G</w:t>
      </w:r>
      <w:r>
        <w:t>W0001/pub/</w:t>
      </w:r>
      <w:r w:rsidR="004F609C">
        <w:t>weight</w:t>
      </w:r>
      <w:r>
        <w:rPr>
          <w:rFonts w:hint="eastAsia"/>
        </w:rPr>
        <w:t>”主题发布</w:t>
      </w:r>
    </w:p>
    <w:p w:rsidR="00EE68A3" w:rsidRDefault="00EE68A3" w:rsidP="00EE68A3">
      <w:r w:rsidRPr="00276844">
        <w:t>{</w:t>
      </w:r>
    </w:p>
    <w:p w:rsidR="00EE68A3" w:rsidRDefault="00EE68A3" w:rsidP="00EE68A3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EE68A3" w:rsidRDefault="00EE68A3" w:rsidP="00EE68A3">
      <w:pPr>
        <w:ind w:firstLine="420"/>
      </w:pPr>
      <w:r w:rsidRPr="00D63A0E">
        <w:t>"</w:t>
      </w:r>
      <w:r>
        <w:rPr>
          <w:rFonts w:hint="eastAsia"/>
        </w:rPr>
        <w:t>weight</w:t>
      </w:r>
      <w:r w:rsidRPr="00D63A0E">
        <w:t>":</w:t>
      </w:r>
      <w:r>
        <w:t>1</w:t>
      </w:r>
      <w:r>
        <w:rPr>
          <w:rFonts w:hint="eastAsia"/>
        </w:rPr>
        <w:t>//</w:t>
      </w:r>
      <w:r>
        <w:rPr>
          <w:rFonts w:hint="eastAsia"/>
        </w:rPr>
        <w:t>重量</w:t>
      </w:r>
    </w:p>
    <w:p w:rsidR="00EE68A3" w:rsidRDefault="00EE68A3" w:rsidP="00EE68A3">
      <w:r w:rsidRPr="00276844">
        <w:t>}</w:t>
      </w:r>
    </w:p>
    <w:p w:rsidR="00EE68A3" w:rsidRDefault="00EE68A3" w:rsidP="00EE68A3"/>
    <w:p w:rsidR="00EE68A3" w:rsidRDefault="00EE68A3" w:rsidP="00EE68A3">
      <w:r>
        <w:rPr>
          <w:rFonts w:hint="eastAsia"/>
        </w:rPr>
        <w:t>如果要主动获取</w:t>
      </w:r>
      <w:r w:rsidR="004F609C">
        <w:rPr>
          <w:rFonts w:hint="eastAsia"/>
        </w:rPr>
        <w:t>重量</w:t>
      </w:r>
      <w:r>
        <w:rPr>
          <w:rFonts w:hint="eastAsia"/>
        </w:rPr>
        <w:t>，往“</w:t>
      </w:r>
      <w:r>
        <w:rPr>
          <w:rFonts w:hint="eastAsia"/>
        </w:rPr>
        <w:t>G</w:t>
      </w:r>
      <w:r>
        <w:t>W0001/</w:t>
      </w:r>
      <w:r>
        <w:rPr>
          <w:rFonts w:hint="eastAsia"/>
        </w:rPr>
        <w:t>sub</w:t>
      </w:r>
      <w:r>
        <w:t>/</w:t>
      </w:r>
      <w:r w:rsidRPr="00ED17C8">
        <w:t xml:space="preserve"> </w:t>
      </w:r>
      <w:r w:rsidR="004F609C">
        <w:t>weight</w:t>
      </w:r>
      <w:r>
        <w:rPr>
          <w:rFonts w:hint="eastAsia"/>
        </w:rPr>
        <w:t>”主题发布</w:t>
      </w:r>
    </w:p>
    <w:p w:rsidR="00EE68A3" w:rsidRDefault="00EE68A3" w:rsidP="00EE68A3">
      <w:r>
        <w:rPr>
          <w:rFonts w:hint="eastAsia"/>
        </w:rPr>
        <w:t>{</w:t>
      </w:r>
    </w:p>
    <w:p w:rsidR="00EE68A3" w:rsidRDefault="00EE68A3" w:rsidP="00EE68A3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EE68A3" w:rsidRDefault="00EE68A3" w:rsidP="00EE68A3">
      <w:r>
        <w:rPr>
          <w:rFonts w:hint="eastAsia"/>
        </w:rPr>
        <w:t>}</w:t>
      </w:r>
    </w:p>
    <w:p w:rsidR="00AE5493" w:rsidRDefault="00AE5493" w:rsidP="00AE5493">
      <w:bookmarkStart w:id="29" w:name="_GoBack"/>
      <w:r>
        <w:rPr>
          <w:rFonts w:hint="eastAsia"/>
        </w:rPr>
        <w:t>{</w:t>
      </w:r>
    </w:p>
    <w:p w:rsidR="00AE5493" w:rsidRDefault="00AE5493" w:rsidP="00AE5493">
      <w:pPr>
        <w:ind w:firstLine="420"/>
      </w:pPr>
      <w:r w:rsidRPr="00276844">
        <w:t>"serialnum":"02:02:02:43:48:06:34:3e"</w:t>
      </w:r>
    </w:p>
    <w:p w:rsidR="00AE5493" w:rsidRDefault="00AE5493" w:rsidP="00AE5493">
      <w:r>
        <w:rPr>
          <w:rFonts w:hint="eastAsia"/>
        </w:rPr>
        <w:t>}</w:t>
      </w:r>
    </w:p>
    <w:bookmarkEnd w:id="29"/>
    <w:p w:rsidR="00EE68A3" w:rsidRPr="00920486" w:rsidRDefault="00EE68A3" w:rsidP="00276844"/>
    <w:sectPr w:rsidR="00EE68A3" w:rsidRPr="00920486">
      <w:footerReference w:type="default" r:id="rId9"/>
      <w:endnotePr>
        <w:numFmt w:val="decimal"/>
      </w:endnotePr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E3B" w:rsidRDefault="00A40E3B">
      <w:r>
        <w:separator/>
      </w:r>
    </w:p>
  </w:endnote>
  <w:endnote w:type="continuationSeparator" w:id="0">
    <w:p w:rsidR="00A40E3B" w:rsidRDefault="00A40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1E2" w:rsidRDefault="006651E2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3515" cy="153035"/>
              <wp:effectExtent l="2540" t="0" r="4445" b="3175"/>
              <wp:wrapNone/>
              <wp:docPr id="1" name="文本框 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1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1E2" w:rsidRDefault="006651E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050" o:spid="_x0000_s1046" type="#_x0000_t202" style="position:absolute;margin-left:0;margin-top:0;width:14.45pt;height:12.05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" filled="f" stroked="f">
              <v:textbox style="mso-fit-shape-to-text:t" inset="0,0,0,0">
                <w:txbxContent>
                  <w:p w:rsidR="006651E2" w:rsidRDefault="006651E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E3B" w:rsidRDefault="00A40E3B">
      <w:r>
        <w:separator/>
      </w:r>
    </w:p>
  </w:footnote>
  <w:footnote w:type="continuationSeparator" w:id="0">
    <w:p w:rsidR="00A40E3B" w:rsidRDefault="00A40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1E2" w:rsidRDefault="006651E2">
    <w:pPr>
      <w:pStyle w:val="ab"/>
      <w:jc w:val="center"/>
    </w:pPr>
    <w:r>
      <w:rPr>
        <w:rFonts w:hint="eastAsia"/>
        <w:b/>
        <w:sz w:val="24"/>
      </w:rPr>
      <w:t>集美大学信息工程学院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44EA7BDE"/>
    <w:multiLevelType w:val="hybridMultilevel"/>
    <w:tmpl w:val="BF7C8AE0"/>
    <w:lvl w:ilvl="0" w:tplc="16EE141C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96412B"/>
    <w:multiLevelType w:val="multilevel"/>
    <w:tmpl w:val="7C18376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217128D"/>
    <w:multiLevelType w:val="multilevel"/>
    <w:tmpl w:val="C4BE472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677"/>
    <w:rsid w:val="000223EA"/>
    <w:rsid w:val="00023388"/>
    <w:rsid w:val="00031DD8"/>
    <w:rsid w:val="00034BE0"/>
    <w:rsid w:val="0003612B"/>
    <w:rsid w:val="00041E6A"/>
    <w:rsid w:val="000663C5"/>
    <w:rsid w:val="00071E56"/>
    <w:rsid w:val="0007203D"/>
    <w:rsid w:val="000B6673"/>
    <w:rsid w:val="000C1199"/>
    <w:rsid w:val="000D673B"/>
    <w:rsid w:val="000F5155"/>
    <w:rsid w:val="000F5BA1"/>
    <w:rsid w:val="000F64BF"/>
    <w:rsid w:val="00107696"/>
    <w:rsid w:val="001304AA"/>
    <w:rsid w:val="00131968"/>
    <w:rsid w:val="00172A27"/>
    <w:rsid w:val="00175B77"/>
    <w:rsid w:val="00184DCB"/>
    <w:rsid w:val="001911A5"/>
    <w:rsid w:val="001A2FC0"/>
    <w:rsid w:val="001A4A22"/>
    <w:rsid w:val="001B16FB"/>
    <w:rsid w:val="001C0A5B"/>
    <w:rsid w:val="001D0625"/>
    <w:rsid w:val="001D704E"/>
    <w:rsid w:val="001E3495"/>
    <w:rsid w:val="001E50ED"/>
    <w:rsid w:val="001E5B49"/>
    <w:rsid w:val="001F393A"/>
    <w:rsid w:val="001F7F8F"/>
    <w:rsid w:val="002112BB"/>
    <w:rsid w:val="00215E0B"/>
    <w:rsid w:val="002174D0"/>
    <w:rsid w:val="00221745"/>
    <w:rsid w:val="002357A2"/>
    <w:rsid w:val="0023643C"/>
    <w:rsid w:val="00244591"/>
    <w:rsid w:val="00254255"/>
    <w:rsid w:val="00255622"/>
    <w:rsid w:val="002569A8"/>
    <w:rsid w:val="0026565B"/>
    <w:rsid w:val="0027040B"/>
    <w:rsid w:val="00275EA3"/>
    <w:rsid w:val="00276844"/>
    <w:rsid w:val="0028659D"/>
    <w:rsid w:val="00286D67"/>
    <w:rsid w:val="002877A3"/>
    <w:rsid w:val="00290CD3"/>
    <w:rsid w:val="002D3DCC"/>
    <w:rsid w:val="002D71D5"/>
    <w:rsid w:val="002E0B5C"/>
    <w:rsid w:val="002E4B98"/>
    <w:rsid w:val="002E4DE7"/>
    <w:rsid w:val="002F0F71"/>
    <w:rsid w:val="003039AB"/>
    <w:rsid w:val="003327FF"/>
    <w:rsid w:val="0033744C"/>
    <w:rsid w:val="00364BD9"/>
    <w:rsid w:val="0037423D"/>
    <w:rsid w:val="00384A35"/>
    <w:rsid w:val="00396680"/>
    <w:rsid w:val="003A43B5"/>
    <w:rsid w:val="003C0549"/>
    <w:rsid w:val="003D0E38"/>
    <w:rsid w:val="003D49F4"/>
    <w:rsid w:val="003E7B41"/>
    <w:rsid w:val="003F5C89"/>
    <w:rsid w:val="00411907"/>
    <w:rsid w:val="00425302"/>
    <w:rsid w:val="004255F9"/>
    <w:rsid w:val="00435759"/>
    <w:rsid w:val="0044595E"/>
    <w:rsid w:val="004678FC"/>
    <w:rsid w:val="004753BA"/>
    <w:rsid w:val="004A0FC0"/>
    <w:rsid w:val="004C4DAA"/>
    <w:rsid w:val="004D00DE"/>
    <w:rsid w:val="004D50D2"/>
    <w:rsid w:val="004F229E"/>
    <w:rsid w:val="004F609C"/>
    <w:rsid w:val="00503DAA"/>
    <w:rsid w:val="0052476F"/>
    <w:rsid w:val="00524BE1"/>
    <w:rsid w:val="00527B6B"/>
    <w:rsid w:val="005470B0"/>
    <w:rsid w:val="005635B5"/>
    <w:rsid w:val="00566F75"/>
    <w:rsid w:val="005739BC"/>
    <w:rsid w:val="00580E98"/>
    <w:rsid w:val="00586C6B"/>
    <w:rsid w:val="005A58C5"/>
    <w:rsid w:val="005B4564"/>
    <w:rsid w:val="005D5DA6"/>
    <w:rsid w:val="006038BE"/>
    <w:rsid w:val="00603B76"/>
    <w:rsid w:val="006206F2"/>
    <w:rsid w:val="00621116"/>
    <w:rsid w:val="00626A4D"/>
    <w:rsid w:val="00630491"/>
    <w:rsid w:val="006304E0"/>
    <w:rsid w:val="00631B03"/>
    <w:rsid w:val="00642A0C"/>
    <w:rsid w:val="00650B15"/>
    <w:rsid w:val="00652AA4"/>
    <w:rsid w:val="006558BB"/>
    <w:rsid w:val="006651E2"/>
    <w:rsid w:val="0068395A"/>
    <w:rsid w:val="00690D3B"/>
    <w:rsid w:val="0069294D"/>
    <w:rsid w:val="006A3043"/>
    <w:rsid w:val="006B18FF"/>
    <w:rsid w:val="006B1EE5"/>
    <w:rsid w:val="006B423F"/>
    <w:rsid w:val="006C6708"/>
    <w:rsid w:val="006D4A8D"/>
    <w:rsid w:val="006D657E"/>
    <w:rsid w:val="006E06A7"/>
    <w:rsid w:val="006E09F6"/>
    <w:rsid w:val="006F058F"/>
    <w:rsid w:val="007253EE"/>
    <w:rsid w:val="00732793"/>
    <w:rsid w:val="00732CF7"/>
    <w:rsid w:val="00770051"/>
    <w:rsid w:val="007873B0"/>
    <w:rsid w:val="007A4C1C"/>
    <w:rsid w:val="007B411D"/>
    <w:rsid w:val="007B4A22"/>
    <w:rsid w:val="007D7BD0"/>
    <w:rsid w:val="007E5BCD"/>
    <w:rsid w:val="007F31DB"/>
    <w:rsid w:val="007F74CD"/>
    <w:rsid w:val="0080007E"/>
    <w:rsid w:val="00806952"/>
    <w:rsid w:val="008159FC"/>
    <w:rsid w:val="0081718B"/>
    <w:rsid w:val="00823CE0"/>
    <w:rsid w:val="0082549B"/>
    <w:rsid w:val="008300F7"/>
    <w:rsid w:val="00854A7A"/>
    <w:rsid w:val="0086147A"/>
    <w:rsid w:val="00866E1E"/>
    <w:rsid w:val="008834B4"/>
    <w:rsid w:val="008A1512"/>
    <w:rsid w:val="008B498E"/>
    <w:rsid w:val="008C4F6D"/>
    <w:rsid w:val="008D26C9"/>
    <w:rsid w:val="008E09B2"/>
    <w:rsid w:val="008F5B48"/>
    <w:rsid w:val="008F753B"/>
    <w:rsid w:val="0091007F"/>
    <w:rsid w:val="00917CE4"/>
    <w:rsid w:val="00920486"/>
    <w:rsid w:val="0092531C"/>
    <w:rsid w:val="00930E75"/>
    <w:rsid w:val="00932A82"/>
    <w:rsid w:val="00933FD7"/>
    <w:rsid w:val="009371F6"/>
    <w:rsid w:val="0093722E"/>
    <w:rsid w:val="00957933"/>
    <w:rsid w:val="0097094F"/>
    <w:rsid w:val="0097707F"/>
    <w:rsid w:val="0098160E"/>
    <w:rsid w:val="009A2B2F"/>
    <w:rsid w:val="009C7360"/>
    <w:rsid w:val="009D24AA"/>
    <w:rsid w:val="009F2E90"/>
    <w:rsid w:val="00A04F72"/>
    <w:rsid w:val="00A072D3"/>
    <w:rsid w:val="00A13246"/>
    <w:rsid w:val="00A15123"/>
    <w:rsid w:val="00A2061F"/>
    <w:rsid w:val="00A21F50"/>
    <w:rsid w:val="00A26088"/>
    <w:rsid w:val="00A40119"/>
    <w:rsid w:val="00A40E3B"/>
    <w:rsid w:val="00A4257D"/>
    <w:rsid w:val="00A44F52"/>
    <w:rsid w:val="00A55B32"/>
    <w:rsid w:val="00A62B15"/>
    <w:rsid w:val="00A64821"/>
    <w:rsid w:val="00A85A58"/>
    <w:rsid w:val="00A95C11"/>
    <w:rsid w:val="00AB2D83"/>
    <w:rsid w:val="00AB4E62"/>
    <w:rsid w:val="00AB5C6A"/>
    <w:rsid w:val="00AC29F8"/>
    <w:rsid w:val="00AD2E2A"/>
    <w:rsid w:val="00AD64B1"/>
    <w:rsid w:val="00AE5493"/>
    <w:rsid w:val="00AE61BE"/>
    <w:rsid w:val="00AF1E0F"/>
    <w:rsid w:val="00B0155C"/>
    <w:rsid w:val="00B034D0"/>
    <w:rsid w:val="00B247D3"/>
    <w:rsid w:val="00B25AEF"/>
    <w:rsid w:val="00B40C98"/>
    <w:rsid w:val="00B46DE1"/>
    <w:rsid w:val="00B55C78"/>
    <w:rsid w:val="00B6210C"/>
    <w:rsid w:val="00B633B9"/>
    <w:rsid w:val="00B70F6A"/>
    <w:rsid w:val="00B720C9"/>
    <w:rsid w:val="00B81281"/>
    <w:rsid w:val="00BB1177"/>
    <w:rsid w:val="00BB34EA"/>
    <w:rsid w:val="00BC1643"/>
    <w:rsid w:val="00BD3CCF"/>
    <w:rsid w:val="00BD551A"/>
    <w:rsid w:val="00BD7E47"/>
    <w:rsid w:val="00BE6C46"/>
    <w:rsid w:val="00C053A6"/>
    <w:rsid w:val="00C20B8E"/>
    <w:rsid w:val="00C40ECF"/>
    <w:rsid w:val="00C4471C"/>
    <w:rsid w:val="00C44DEE"/>
    <w:rsid w:val="00C664C0"/>
    <w:rsid w:val="00C732C2"/>
    <w:rsid w:val="00C76396"/>
    <w:rsid w:val="00C80295"/>
    <w:rsid w:val="00C9130D"/>
    <w:rsid w:val="00CA25C1"/>
    <w:rsid w:val="00CB6840"/>
    <w:rsid w:val="00CD4A1B"/>
    <w:rsid w:val="00CD6C97"/>
    <w:rsid w:val="00CF0AE2"/>
    <w:rsid w:val="00CF0CE4"/>
    <w:rsid w:val="00D01914"/>
    <w:rsid w:val="00D019E4"/>
    <w:rsid w:val="00D03DBE"/>
    <w:rsid w:val="00D1248D"/>
    <w:rsid w:val="00D17267"/>
    <w:rsid w:val="00D213D1"/>
    <w:rsid w:val="00D35036"/>
    <w:rsid w:val="00D3708D"/>
    <w:rsid w:val="00D432F1"/>
    <w:rsid w:val="00D47246"/>
    <w:rsid w:val="00D53FE0"/>
    <w:rsid w:val="00D574CD"/>
    <w:rsid w:val="00D63326"/>
    <w:rsid w:val="00D63A0E"/>
    <w:rsid w:val="00D63DA2"/>
    <w:rsid w:val="00D6689A"/>
    <w:rsid w:val="00D726C6"/>
    <w:rsid w:val="00D778ED"/>
    <w:rsid w:val="00DB345F"/>
    <w:rsid w:val="00DC1930"/>
    <w:rsid w:val="00DC7229"/>
    <w:rsid w:val="00DD166E"/>
    <w:rsid w:val="00DE68D8"/>
    <w:rsid w:val="00DF0D42"/>
    <w:rsid w:val="00DF3C94"/>
    <w:rsid w:val="00E028EF"/>
    <w:rsid w:val="00E14AAA"/>
    <w:rsid w:val="00E154DB"/>
    <w:rsid w:val="00E34DA1"/>
    <w:rsid w:val="00E36643"/>
    <w:rsid w:val="00E405EB"/>
    <w:rsid w:val="00E50C2D"/>
    <w:rsid w:val="00E54FFD"/>
    <w:rsid w:val="00E56440"/>
    <w:rsid w:val="00E60925"/>
    <w:rsid w:val="00E623C7"/>
    <w:rsid w:val="00E6373F"/>
    <w:rsid w:val="00E64E8B"/>
    <w:rsid w:val="00E73B90"/>
    <w:rsid w:val="00E75748"/>
    <w:rsid w:val="00E75C49"/>
    <w:rsid w:val="00E92067"/>
    <w:rsid w:val="00E940CC"/>
    <w:rsid w:val="00E94DD2"/>
    <w:rsid w:val="00E97495"/>
    <w:rsid w:val="00EA0BB2"/>
    <w:rsid w:val="00EA3DEA"/>
    <w:rsid w:val="00EA7351"/>
    <w:rsid w:val="00EC59F2"/>
    <w:rsid w:val="00ED0260"/>
    <w:rsid w:val="00ED17C8"/>
    <w:rsid w:val="00ED4FA8"/>
    <w:rsid w:val="00EE04B7"/>
    <w:rsid w:val="00EE68A3"/>
    <w:rsid w:val="00F01BBD"/>
    <w:rsid w:val="00F06DAD"/>
    <w:rsid w:val="00F45E93"/>
    <w:rsid w:val="00F464EA"/>
    <w:rsid w:val="00F52583"/>
    <w:rsid w:val="00F52BFB"/>
    <w:rsid w:val="00F63A08"/>
    <w:rsid w:val="00F66A21"/>
    <w:rsid w:val="00F70743"/>
    <w:rsid w:val="00F710AF"/>
    <w:rsid w:val="00F72763"/>
    <w:rsid w:val="00F754A5"/>
    <w:rsid w:val="00F8696A"/>
    <w:rsid w:val="00F929AF"/>
    <w:rsid w:val="00FA2FDC"/>
    <w:rsid w:val="00FA356C"/>
    <w:rsid w:val="00FB4126"/>
    <w:rsid w:val="00FC6A18"/>
    <w:rsid w:val="010E3A48"/>
    <w:rsid w:val="01156C56"/>
    <w:rsid w:val="014733E6"/>
    <w:rsid w:val="01517444"/>
    <w:rsid w:val="01521561"/>
    <w:rsid w:val="01642258"/>
    <w:rsid w:val="017A7263"/>
    <w:rsid w:val="01821808"/>
    <w:rsid w:val="018D12B5"/>
    <w:rsid w:val="01995E18"/>
    <w:rsid w:val="01A142BB"/>
    <w:rsid w:val="01AB59F3"/>
    <w:rsid w:val="01AC264C"/>
    <w:rsid w:val="01C14B70"/>
    <w:rsid w:val="01D3350B"/>
    <w:rsid w:val="01DE4120"/>
    <w:rsid w:val="01EB7BB3"/>
    <w:rsid w:val="01EF43BB"/>
    <w:rsid w:val="01F65F44"/>
    <w:rsid w:val="01FC36D0"/>
    <w:rsid w:val="01FD23F6"/>
    <w:rsid w:val="0204247D"/>
    <w:rsid w:val="0206306B"/>
    <w:rsid w:val="026A1507"/>
    <w:rsid w:val="02744F00"/>
    <w:rsid w:val="02812247"/>
    <w:rsid w:val="028B1CBA"/>
    <w:rsid w:val="02906142"/>
    <w:rsid w:val="02C47896"/>
    <w:rsid w:val="02E95A5E"/>
    <w:rsid w:val="02F01590"/>
    <w:rsid w:val="03190625"/>
    <w:rsid w:val="03362153"/>
    <w:rsid w:val="03600D99"/>
    <w:rsid w:val="037B15C3"/>
    <w:rsid w:val="037C7044"/>
    <w:rsid w:val="038D1A6F"/>
    <w:rsid w:val="039B4076"/>
    <w:rsid w:val="03A8118D"/>
    <w:rsid w:val="03C2239D"/>
    <w:rsid w:val="03D304D5"/>
    <w:rsid w:val="03D8470B"/>
    <w:rsid w:val="03FC0C17"/>
    <w:rsid w:val="04370313"/>
    <w:rsid w:val="04632CFE"/>
    <w:rsid w:val="04757E7B"/>
    <w:rsid w:val="049B2D0D"/>
    <w:rsid w:val="04B425C4"/>
    <w:rsid w:val="04DC48EB"/>
    <w:rsid w:val="04DD3789"/>
    <w:rsid w:val="04F049A8"/>
    <w:rsid w:val="05110760"/>
    <w:rsid w:val="051225CE"/>
    <w:rsid w:val="05233EFD"/>
    <w:rsid w:val="053C7025"/>
    <w:rsid w:val="05781409"/>
    <w:rsid w:val="05AC2B5C"/>
    <w:rsid w:val="05D6529D"/>
    <w:rsid w:val="05F253F5"/>
    <w:rsid w:val="05FA06DD"/>
    <w:rsid w:val="05FA1163"/>
    <w:rsid w:val="06071B94"/>
    <w:rsid w:val="063A05B2"/>
    <w:rsid w:val="064A5EDE"/>
    <w:rsid w:val="064A658A"/>
    <w:rsid w:val="0680129B"/>
    <w:rsid w:val="0682513E"/>
    <w:rsid w:val="06877C8F"/>
    <w:rsid w:val="068C532C"/>
    <w:rsid w:val="06A12170"/>
    <w:rsid w:val="06A168EC"/>
    <w:rsid w:val="06B65C10"/>
    <w:rsid w:val="06B86512"/>
    <w:rsid w:val="06E076D6"/>
    <w:rsid w:val="07067916"/>
    <w:rsid w:val="070B3D9D"/>
    <w:rsid w:val="071654F3"/>
    <w:rsid w:val="07187830"/>
    <w:rsid w:val="071E3483"/>
    <w:rsid w:val="071F58FD"/>
    <w:rsid w:val="0729554C"/>
    <w:rsid w:val="077211C3"/>
    <w:rsid w:val="07806523"/>
    <w:rsid w:val="07C96FEC"/>
    <w:rsid w:val="07E301FD"/>
    <w:rsid w:val="081D4EDF"/>
    <w:rsid w:val="082F0109"/>
    <w:rsid w:val="08310812"/>
    <w:rsid w:val="08331281"/>
    <w:rsid w:val="086B4C5E"/>
    <w:rsid w:val="086F3665"/>
    <w:rsid w:val="08716C9E"/>
    <w:rsid w:val="087E03FC"/>
    <w:rsid w:val="08810ED7"/>
    <w:rsid w:val="088B1458"/>
    <w:rsid w:val="08AD7EA6"/>
    <w:rsid w:val="08C2566D"/>
    <w:rsid w:val="08D04F79"/>
    <w:rsid w:val="08D43138"/>
    <w:rsid w:val="08E1269F"/>
    <w:rsid w:val="08E66B26"/>
    <w:rsid w:val="08E83EF0"/>
    <w:rsid w:val="08FF0793"/>
    <w:rsid w:val="090515DA"/>
    <w:rsid w:val="091564E1"/>
    <w:rsid w:val="09287870"/>
    <w:rsid w:val="09490DC9"/>
    <w:rsid w:val="09546F1F"/>
    <w:rsid w:val="095D38E2"/>
    <w:rsid w:val="097C031F"/>
    <w:rsid w:val="09A53166"/>
    <w:rsid w:val="09B51008"/>
    <w:rsid w:val="09BE460B"/>
    <w:rsid w:val="09C2508F"/>
    <w:rsid w:val="09C94B9B"/>
    <w:rsid w:val="09D11FA7"/>
    <w:rsid w:val="09DC5DBA"/>
    <w:rsid w:val="09F63E45"/>
    <w:rsid w:val="09FA0BED"/>
    <w:rsid w:val="09FB666F"/>
    <w:rsid w:val="0A025985"/>
    <w:rsid w:val="0A2336C4"/>
    <w:rsid w:val="0A382C50"/>
    <w:rsid w:val="0A3B7A5B"/>
    <w:rsid w:val="0A3F005D"/>
    <w:rsid w:val="0A492C63"/>
    <w:rsid w:val="0A4F5570"/>
    <w:rsid w:val="0A5E0911"/>
    <w:rsid w:val="0A65029C"/>
    <w:rsid w:val="0A721B30"/>
    <w:rsid w:val="0A8144DB"/>
    <w:rsid w:val="0A8565D3"/>
    <w:rsid w:val="0A98689B"/>
    <w:rsid w:val="0AA91C8A"/>
    <w:rsid w:val="0AB6351E"/>
    <w:rsid w:val="0ACB2B46"/>
    <w:rsid w:val="0ACD5622"/>
    <w:rsid w:val="0AFB21D2"/>
    <w:rsid w:val="0AFF0996"/>
    <w:rsid w:val="0B0A2FA9"/>
    <w:rsid w:val="0B0B0C84"/>
    <w:rsid w:val="0B196780"/>
    <w:rsid w:val="0B1E1C49"/>
    <w:rsid w:val="0B2B0F5F"/>
    <w:rsid w:val="0B3056C1"/>
    <w:rsid w:val="0B4E021A"/>
    <w:rsid w:val="0B6C5BA6"/>
    <w:rsid w:val="0B8E084B"/>
    <w:rsid w:val="0B8F6A85"/>
    <w:rsid w:val="0B93548B"/>
    <w:rsid w:val="0BCE3FEB"/>
    <w:rsid w:val="0C0657C6"/>
    <w:rsid w:val="0C1C796E"/>
    <w:rsid w:val="0C360518"/>
    <w:rsid w:val="0C3F1EB2"/>
    <w:rsid w:val="0C58601D"/>
    <w:rsid w:val="0C6327CC"/>
    <w:rsid w:val="0C670CE7"/>
    <w:rsid w:val="0C736F63"/>
    <w:rsid w:val="0C751045"/>
    <w:rsid w:val="0C855995"/>
    <w:rsid w:val="0C855D18"/>
    <w:rsid w:val="0C897FA2"/>
    <w:rsid w:val="0C8F4CF5"/>
    <w:rsid w:val="0C9B7EBC"/>
    <w:rsid w:val="0C9C0D05"/>
    <w:rsid w:val="0CA17BC7"/>
    <w:rsid w:val="0CF053C7"/>
    <w:rsid w:val="0D000962"/>
    <w:rsid w:val="0D014657"/>
    <w:rsid w:val="0D0E6F52"/>
    <w:rsid w:val="0D130DFF"/>
    <w:rsid w:val="0D2A42A8"/>
    <w:rsid w:val="0D2E2CAE"/>
    <w:rsid w:val="0D3600BA"/>
    <w:rsid w:val="0DAD0FFE"/>
    <w:rsid w:val="0DD6086F"/>
    <w:rsid w:val="0DF06BAE"/>
    <w:rsid w:val="0DF9367B"/>
    <w:rsid w:val="0E07180E"/>
    <w:rsid w:val="0E0B2E64"/>
    <w:rsid w:val="0E0D5877"/>
    <w:rsid w:val="0E167D3E"/>
    <w:rsid w:val="0E2A34E6"/>
    <w:rsid w:val="0E3521DC"/>
    <w:rsid w:val="0E3C75E8"/>
    <w:rsid w:val="0E4447F7"/>
    <w:rsid w:val="0E994F96"/>
    <w:rsid w:val="0EC86FDC"/>
    <w:rsid w:val="0EDA076B"/>
    <w:rsid w:val="0EF21695"/>
    <w:rsid w:val="0EFE0344"/>
    <w:rsid w:val="0EFF202B"/>
    <w:rsid w:val="0F0D7CC0"/>
    <w:rsid w:val="0F115A6F"/>
    <w:rsid w:val="0F162B4E"/>
    <w:rsid w:val="0F1F0A19"/>
    <w:rsid w:val="0F267565"/>
    <w:rsid w:val="0F2A39ED"/>
    <w:rsid w:val="0F434917"/>
    <w:rsid w:val="0F4976AD"/>
    <w:rsid w:val="0F5A7DC0"/>
    <w:rsid w:val="0F7A2873"/>
    <w:rsid w:val="0FAD7160"/>
    <w:rsid w:val="0FBD42B8"/>
    <w:rsid w:val="0FC33F6C"/>
    <w:rsid w:val="0FD84E0B"/>
    <w:rsid w:val="0FEC3AAB"/>
    <w:rsid w:val="0FF34FBE"/>
    <w:rsid w:val="0FFA6644"/>
    <w:rsid w:val="10016859"/>
    <w:rsid w:val="100F13E5"/>
    <w:rsid w:val="10146E77"/>
    <w:rsid w:val="102F1D83"/>
    <w:rsid w:val="102F4E4B"/>
    <w:rsid w:val="10321506"/>
    <w:rsid w:val="1039742E"/>
    <w:rsid w:val="103B70AE"/>
    <w:rsid w:val="10512DD3"/>
    <w:rsid w:val="105B76CF"/>
    <w:rsid w:val="105E2AE5"/>
    <w:rsid w:val="107F689D"/>
    <w:rsid w:val="109B61CD"/>
    <w:rsid w:val="10AF0BAA"/>
    <w:rsid w:val="10D96E51"/>
    <w:rsid w:val="11597885"/>
    <w:rsid w:val="115D45DF"/>
    <w:rsid w:val="1168681B"/>
    <w:rsid w:val="116C0AA4"/>
    <w:rsid w:val="11CD3FC1"/>
    <w:rsid w:val="11EB3571"/>
    <w:rsid w:val="12063EBF"/>
    <w:rsid w:val="12124AB5"/>
    <w:rsid w:val="123F717B"/>
    <w:rsid w:val="124316CD"/>
    <w:rsid w:val="12606422"/>
    <w:rsid w:val="12627082"/>
    <w:rsid w:val="12811D2B"/>
    <w:rsid w:val="128D65FD"/>
    <w:rsid w:val="12973ED8"/>
    <w:rsid w:val="12A474C2"/>
    <w:rsid w:val="12AD6EB2"/>
    <w:rsid w:val="12B735AF"/>
    <w:rsid w:val="12C270BA"/>
    <w:rsid w:val="12CA1F10"/>
    <w:rsid w:val="12D42CC3"/>
    <w:rsid w:val="12E54A8E"/>
    <w:rsid w:val="12E96E2B"/>
    <w:rsid w:val="130C274F"/>
    <w:rsid w:val="131B4F68"/>
    <w:rsid w:val="13340090"/>
    <w:rsid w:val="13394518"/>
    <w:rsid w:val="133D2346"/>
    <w:rsid w:val="134436C8"/>
    <w:rsid w:val="13671B64"/>
    <w:rsid w:val="136A6362"/>
    <w:rsid w:val="13723263"/>
    <w:rsid w:val="13806E8A"/>
    <w:rsid w:val="138C2C9D"/>
    <w:rsid w:val="138C6520"/>
    <w:rsid w:val="13995836"/>
    <w:rsid w:val="139F773F"/>
    <w:rsid w:val="13B50358"/>
    <w:rsid w:val="13C25F02"/>
    <w:rsid w:val="13CB3A86"/>
    <w:rsid w:val="13D54396"/>
    <w:rsid w:val="13DB629F"/>
    <w:rsid w:val="13F4157C"/>
    <w:rsid w:val="13FF2FDC"/>
    <w:rsid w:val="14C17EB4"/>
    <w:rsid w:val="14C71B84"/>
    <w:rsid w:val="15003E83"/>
    <w:rsid w:val="150D55EA"/>
    <w:rsid w:val="150E0C1B"/>
    <w:rsid w:val="1510411E"/>
    <w:rsid w:val="152532AD"/>
    <w:rsid w:val="15435BF2"/>
    <w:rsid w:val="154D29D4"/>
    <w:rsid w:val="1597787A"/>
    <w:rsid w:val="15CB0FCE"/>
    <w:rsid w:val="15D57481"/>
    <w:rsid w:val="15DF34F1"/>
    <w:rsid w:val="15E24476"/>
    <w:rsid w:val="15E62E7C"/>
    <w:rsid w:val="15E756D3"/>
    <w:rsid w:val="16126D0F"/>
    <w:rsid w:val="161D5555"/>
    <w:rsid w:val="162D1072"/>
    <w:rsid w:val="16427D13"/>
    <w:rsid w:val="1648769E"/>
    <w:rsid w:val="165410C6"/>
    <w:rsid w:val="16745361"/>
    <w:rsid w:val="167F05A4"/>
    <w:rsid w:val="168B140C"/>
    <w:rsid w:val="168F2010"/>
    <w:rsid w:val="169E6DA8"/>
    <w:rsid w:val="16A022AB"/>
    <w:rsid w:val="16A444D2"/>
    <w:rsid w:val="16A92BBA"/>
    <w:rsid w:val="16D27EA8"/>
    <w:rsid w:val="16D54D03"/>
    <w:rsid w:val="16D70206"/>
    <w:rsid w:val="16DB2EF1"/>
    <w:rsid w:val="16DE7E1A"/>
    <w:rsid w:val="16FD2644"/>
    <w:rsid w:val="16FF3162"/>
    <w:rsid w:val="17006E4C"/>
    <w:rsid w:val="17131299"/>
    <w:rsid w:val="17176A71"/>
    <w:rsid w:val="171844F3"/>
    <w:rsid w:val="172017E5"/>
    <w:rsid w:val="17491DFD"/>
    <w:rsid w:val="174F244F"/>
    <w:rsid w:val="17543053"/>
    <w:rsid w:val="175D340D"/>
    <w:rsid w:val="17716F0E"/>
    <w:rsid w:val="17A440D7"/>
    <w:rsid w:val="17A553DC"/>
    <w:rsid w:val="17B211DA"/>
    <w:rsid w:val="17B346F1"/>
    <w:rsid w:val="17C5640E"/>
    <w:rsid w:val="17CA06A0"/>
    <w:rsid w:val="17CB278C"/>
    <w:rsid w:val="17E22161"/>
    <w:rsid w:val="17EE4222"/>
    <w:rsid w:val="17F00AC1"/>
    <w:rsid w:val="17F760DF"/>
    <w:rsid w:val="17FD1099"/>
    <w:rsid w:val="180669B0"/>
    <w:rsid w:val="183539C6"/>
    <w:rsid w:val="18493A60"/>
    <w:rsid w:val="18595A12"/>
    <w:rsid w:val="185C5962"/>
    <w:rsid w:val="18752973"/>
    <w:rsid w:val="18864849"/>
    <w:rsid w:val="18A62A00"/>
    <w:rsid w:val="18AC5C6F"/>
    <w:rsid w:val="18DE2B5A"/>
    <w:rsid w:val="18DF49E0"/>
    <w:rsid w:val="18E30C2C"/>
    <w:rsid w:val="18E36FE2"/>
    <w:rsid w:val="18EC78F1"/>
    <w:rsid w:val="19236AF8"/>
    <w:rsid w:val="19297756"/>
    <w:rsid w:val="193C6F41"/>
    <w:rsid w:val="194164F3"/>
    <w:rsid w:val="194734A7"/>
    <w:rsid w:val="198B234D"/>
    <w:rsid w:val="19946E05"/>
    <w:rsid w:val="19B760C0"/>
    <w:rsid w:val="19CE5CE6"/>
    <w:rsid w:val="19D011E9"/>
    <w:rsid w:val="19E23181"/>
    <w:rsid w:val="19E37299"/>
    <w:rsid w:val="19E37724"/>
    <w:rsid w:val="19EB2AF5"/>
    <w:rsid w:val="19EB3F91"/>
    <w:rsid w:val="1A0C2AD6"/>
    <w:rsid w:val="1A1A0363"/>
    <w:rsid w:val="1A2D5EE0"/>
    <w:rsid w:val="1A4D4035"/>
    <w:rsid w:val="1A6A0CDE"/>
    <w:rsid w:val="1A815A63"/>
    <w:rsid w:val="1AAA6DED"/>
    <w:rsid w:val="1AB601E2"/>
    <w:rsid w:val="1AC808FC"/>
    <w:rsid w:val="1AD41594"/>
    <w:rsid w:val="1AD97972"/>
    <w:rsid w:val="1B084769"/>
    <w:rsid w:val="1B0C316F"/>
    <w:rsid w:val="1B143157"/>
    <w:rsid w:val="1B196C01"/>
    <w:rsid w:val="1B263AB7"/>
    <w:rsid w:val="1B284C01"/>
    <w:rsid w:val="1B3B2BFC"/>
    <w:rsid w:val="1B613AA7"/>
    <w:rsid w:val="1B690B64"/>
    <w:rsid w:val="1B6E2452"/>
    <w:rsid w:val="1B6F1B8E"/>
    <w:rsid w:val="1B713B50"/>
    <w:rsid w:val="1B7506E3"/>
    <w:rsid w:val="1B784A1C"/>
    <w:rsid w:val="1B8C30ED"/>
    <w:rsid w:val="1B9133C8"/>
    <w:rsid w:val="1BC34E9C"/>
    <w:rsid w:val="1BD33989"/>
    <w:rsid w:val="1BD61D11"/>
    <w:rsid w:val="1BE37C83"/>
    <w:rsid w:val="1BEC025E"/>
    <w:rsid w:val="1BED0093"/>
    <w:rsid w:val="1BF35784"/>
    <w:rsid w:val="1BF971D9"/>
    <w:rsid w:val="1C00147D"/>
    <w:rsid w:val="1C2C57C5"/>
    <w:rsid w:val="1C5246A0"/>
    <w:rsid w:val="1C5C46BB"/>
    <w:rsid w:val="1C672126"/>
    <w:rsid w:val="1C7808C3"/>
    <w:rsid w:val="1C9C6D7D"/>
    <w:rsid w:val="1CA20C86"/>
    <w:rsid w:val="1CB329D7"/>
    <w:rsid w:val="1CB65458"/>
    <w:rsid w:val="1CB908AC"/>
    <w:rsid w:val="1CC54D0C"/>
    <w:rsid w:val="1CE861F0"/>
    <w:rsid w:val="1D155742"/>
    <w:rsid w:val="1D1866C7"/>
    <w:rsid w:val="1D1C61FD"/>
    <w:rsid w:val="1D1E3419"/>
    <w:rsid w:val="1D1E6052"/>
    <w:rsid w:val="1D231233"/>
    <w:rsid w:val="1D23360C"/>
    <w:rsid w:val="1D2752B5"/>
    <w:rsid w:val="1D2D5CB2"/>
    <w:rsid w:val="1D3C0E85"/>
    <w:rsid w:val="1D4D49A3"/>
    <w:rsid w:val="1D7E18EE"/>
    <w:rsid w:val="1DA52E33"/>
    <w:rsid w:val="1DAC1F1F"/>
    <w:rsid w:val="1DCA2B4F"/>
    <w:rsid w:val="1DD3267D"/>
    <w:rsid w:val="1DD75116"/>
    <w:rsid w:val="1DD96785"/>
    <w:rsid w:val="1DDF068E"/>
    <w:rsid w:val="1DE52597"/>
    <w:rsid w:val="1DF660B5"/>
    <w:rsid w:val="1E310498"/>
    <w:rsid w:val="1E315C8D"/>
    <w:rsid w:val="1E3B0DA8"/>
    <w:rsid w:val="1E3F4C74"/>
    <w:rsid w:val="1E42338C"/>
    <w:rsid w:val="1E4E6744"/>
    <w:rsid w:val="1E4F41C5"/>
    <w:rsid w:val="1E5209CD"/>
    <w:rsid w:val="1E6A6074"/>
    <w:rsid w:val="1E773165"/>
    <w:rsid w:val="1E97620A"/>
    <w:rsid w:val="1E9763B1"/>
    <w:rsid w:val="1EAA6E5D"/>
    <w:rsid w:val="1EB21CEB"/>
    <w:rsid w:val="1EDD2B2F"/>
    <w:rsid w:val="1EF33609"/>
    <w:rsid w:val="1F0C50AF"/>
    <w:rsid w:val="1F201BC5"/>
    <w:rsid w:val="1F3654BD"/>
    <w:rsid w:val="1F371F44"/>
    <w:rsid w:val="1F3B094B"/>
    <w:rsid w:val="1F5A11FF"/>
    <w:rsid w:val="1F5B33FE"/>
    <w:rsid w:val="1F5D2184"/>
    <w:rsid w:val="1F630954"/>
    <w:rsid w:val="1F7268A6"/>
    <w:rsid w:val="1F830D3F"/>
    <w:rsid w:val="1F8D2F48"/>
    <w:rsid w:val="1F967D60"/>
    <w:rsid w:val="1F9C16C7"/>
    <w:rsid w:val="1FA060F1"/>
    <w:rsid w:val="1FA06616"/>
    <w:rsid w:val="1FAE5406"/>
    <w:rsid w:val="1FAF670B"/>
    <w:rsid w:val="1FBE56A1"/>
    <w:rsid w:val="1FC16625"/>
    <w:rsid w:val="1FD05E7F"/>
    <w:rsid w:val="1FD35646"/>
    <w:rsid w:val="1FE458E0"/>
    <w:rsid w:val="1FF16D72"/>
    <w:rsid w:val="1FF27493"/>
    <w:rsid w:val="20047B45"/>
    <w:rsid w:val="200E4DB8"/>
    <w:rsid w:val="201D6D3F"/>
    <w:rsid w:val="202A27D1"/>
    <w:rsid w:val="202D3756"/>
    <w:rsid w:val="202D6FD9"/>
    <w:rsid w:val="203A3D63"/>
    <w:rsid w:val="205F6F32"/>
    <w:rsid w:val="20695B39"/>
    <w:rsid w:val="207054E9"/>
    <w:rsid w:val="20872B6B"/>
    <w:rsid w:val="2096528F"/>
    <w:rsid w:val="20BA0BFD"/>
    <w:rsid w:val="20D57C70"/>
    <w:rsid w:val="20F3495A"/>
    <w:rsid w:val="20F9020E"/>
    <w:rsid w:val="2110504E"/>
    <w:rsid w:val="2116481C"/>
    <w:rsid w:val="211A16D8"/>
    <w:rsid w:val="21274F52"/>
    <w:rsid w:val="215B63C6"/>
    <w:rsid w:val="2171056A"/>
    <w:rsid w:val="218E59C2"/>
    <w:rsid w:val="21BB54E6"/>
    <w:rsid w:val="21BE646B"/>
    <w:rsid w:val="21C24E71"/>
    <w:rsid w:val="21CD4033"/>
    <w:rsid w:val="21D21888"/>
    <w:rsid w:val="21D81213"/>
    <w:rsid w:val="21D87015"/>
    <w:rsid w:val="21DC71D2"/>
    <w:rsid w:val="21E50DCC"/>
    <w:rsid w:val="21F94FCB"/>
    <w:rsid w:val="22093B28"/>
    <w:rsid w:val="220E3C6C"/>
    <w:rsid w:val="22171F6F"/>
    <w:rsid w:val="22244F78"/>
    <w:rsid w:val="222F326B"/>
    <w:rsid w:val="223024F0"/>
    <w:rsid w:val="224805CD"/>
    <w:rsid w:val="225678E3"/>
    <w:rsid w:val="228429B1"/>
    <w:rsid w:val="22863ED1"/>
    <w:rsid w:val="229A4B54"/>
    <w:rsid w:val="229A6080"/>
    <w:rsid w:val="22AB4DEF"/>
    <w:rsid w:val="22B6374F"/>
    <w:rsid w:val="22C46051"/>
    <w:rsid w:val="22E86DC2"/>
    <w:rsid w:val="22F464E8"/>
    <w:rsid w:val="22F619EB"/>
    <w:rsid w:val="22FA161C"/>
    <w:rsid w:val="230D1610"/>
    <w:rsid w:val="230E5D04"/>
    <w:rsid w:val="232655D1"/>
    <w:rsid w:val="2343199A"/>
    <w:rsid w:val="23474C6D"/>
    <w:rsid w:val="23551A04"/>
    <w:rsid w:val="23787653"/>
    <w:rsid w:val="23813B4D"/>
    <w:rsid w:val="23943E90"/>
    <w:rsid w:val="23A06601"/>
    <w:rsid w:val="23A45007"/>
    <w:rsid w:val="23B60F33"/>
    <w:rsid w:val="23C123B8"/>
    <w:rsid w:val="23CC34AF"/>
    <w:rsid w:val="23DD6465"/>
    <w:rsid w:val="23E971CD"/>
    <w:rsid w:val="24032E22"/>
    <w:rsid w:val="24102138"/>
    <w:rsid w:val="244C451B"/>
    <w:rsid w:val="24701257"/>
    <w:rsid w:val="24753161"/>
    <w:rsid w:val="24965378"/>
    <w:rsid w:val="249A209C"/>
    <w:rsid w:val="24AE0D3C"/>
    <w:rsid w:val="24C4600C"/>
    <w:rsid w:val="24C924B6"/>
    <w:rsid w:val="24E14A0E"/>
    <w:rsid w:val="24EB531E"/>
    <w:rsid w:val="24F536AF"/>
    <w:rsid w:val="24F8185A"/>
    <w:rsid w:val="250D45D9"/>
    <w:rsid w:val="2524677D"/>
    <w:rsid w:val="25396722"/>
    <w:rsid w:val="253F0944"/>
    <w:rsid w:val="25442933"/>
    <w:rsid w:val="25505D94"/>
    <w:rsid w:val="255530F6"/>
    <w:rsid w:val="259853A8"/>
    <w:rsid w:val="25B03DE2"/>
    <w:rsid w:val="25B255F8"/>
    <w:rsid w:val="25B5690B"/>
    <w:rsid w:val="25F1264D"/>
    <w:rsid w:val="25FA2F5D"/>
    <w:rsid w:val="260C1573"/>
    <w:rsid w:val="26197F8E"/>
    <w:rsid w:val="261A5A10"/>
    <w:rsid w:val="26850942"/>
    <w:rsid w:val="26891855"/>
    <w:rsid w:val="269E01E7"/>
    <w:rsid w:val="26A1116C"/>
    <w:rsid w:val="26B34A37"/>
    <w:rsid w:val="26B443FE"/>
    <w:rsid w:val="26BE1A65"/>
    <w:rsid w:val="26C3118B"/>
    <w:rsid w:val="26E500B1"/>
    <w:rsid w:val="26E776E2"/>
    <w:rsid w:val="2704308C"/>
    <w:rsid w:val="270D6BA4"/>
    <w:rsid w:val="272D0FBF"/>
    <w:rsid w:val="274C29AD"/>
    <w:rsid w:val="27515311"/>
    <w:rsid w:val="27524C26"/>
    <w:rsid w:val="275C344A"/>
    <w:rsid w:val="27605D9B"/>
    <w:rsid w:val="2764252F"/>
    <w:rsid w:val="27686B38"/>
    <w:rsid w:val="277314C4"/>
    <w:rsid w:val="27834FE2"/>
    <w:rsid w:val="279B26D7"/>
    <w:rsid w:val="27AA20C0"/>
    <w:rsid w:val="27C55931"/>
    <w:rsid w:val="27D43AE7"/>
    <w:rsid w:val="27D51569"/>
    <w:rsid w:val="27FD4772"/>
    <w:rsid w:val="2814202B"/>
    <w:rsid w:val="284879F7"/>
    <w:rsid w:val="285F5C4A"/>
    <w:rsid w:val="28924866"/>
    <w:rsid w:val="28A266E8"/>
    <w:rsid w:val="28A91541"/>
    <w:rsid w:val="28B66659"/>
    <w:rsid w:val="28C547D3"/>
    <w:rsid w:val="28D336C1"/>
    <w:rsid w:val="28DA36AC"/>
    <w:rsid w:val="28E86FDE"/>
    <w:rsid w:val="29032ED5"/>
    <w:rsid w:val="29155DC6"/>
    <w:rsid w:val="292305BA"/>
    <w:rsid w:val="29396C32"/>
    <w:rsid w:val="293E1B38"/>
    <w:rsid w:val="29423FA6"/>
    <w:rsid w:val="29496ECC"/>
    <w:rsid w:val="295938E3"/>
    <w:rsid w:val="29773B35"/>
    <w:rsid w:val="29796396"/>
    <w:rsid w:val="297B55D6"/>
    <w:rsid w:val="297F2375"/>
    <w:rsid w:val="29855BC1"/>
    <w:rsid w:val="29875444"/>
    <w:rsid w:val="2A0B6F8A"/>
    <w:rsid w:val="2A255ACC"/>
    <w:rsid w:val="2A28197F"/>
    <w:rsid w:val="2A2E4BC0"/>
    <w:rsid w:val="2A4B1F72"/>
    <w:rsid w:val="2A4C4A62"/>
    <w:rsid w:val="2A4D1923"/>
    <w:rsid w:val="2A560303"/>
    <w:rsid w:val="2A711F8A"/>
    <w:rsid w:val="2A803B8D"/>
    <w:rsid w:val="2A8A1A57"/>
    <w:rsid w:val="2A8B74D8"/>
    <w:rsid w:val="2A9A1CF1"/>
    <w:rsid w:val="2AA30402"/>
    <w:rsid w:val="2AA725F2"/>
    <w:rsid w:val="2AC708DF"/>
    <w:rsid w:val="2ACB1715"/>
    <w:rsid w:val="2AD021CB"/>
    <w:rsid w:val="2AE264D0"/>
    <w:rsid w:val="2AE62171"/>
    <w:rsid w:val="2AF639FD"/>
    <w:rsid w:val="2AF8208B"/>
    <w:rsid w:val="2AFB1731"/>
    <w:rsid w:val="2B13537D"/>
    <w:rsid w:val="2B1803C1"/>
    <w:rsid w:val="2B413784"/>
    <w:rsid w:val="2B4B7916"/>
    <w:rsid w:val="2B585A66"/>
    <w:rsid w:val="2B5D3202"/>
    <w:rsid w:val="2B7857F7"/>
    <w:rsid w:val="2B812582"/>
    <w:rsid w:val="2B855C5A"/>
    <w:rsid w:val="2B9E45B8"/>
    <w:rsid w:val="2B9F159F"/>
    <w:rsid w:val="2BA14AA2"/>
    <w:rsid w:val="2C1443AA"/>
    <w:rsid w:val="2C1837E7"/>
    <w:rsid w:val="2C5E06D8"/>
    <w:rsid w:val="2C9762B4"/>
    <w:rsid w:val="2C9C273B"/>
    <w:rsid w:val="2C9D5C3F"/>
    <w:rsid w:val="2C9F6F43"/>
    <w:rsid w:val="2CB2444D"/>
    <w:rsid w:val="2CC26BF3"/>
    <w:rsid w:val="2CC72DFF"/>
    <w:rsid w:val="2CCF5514"/>
    <w:rsid w:val="2CE93C55"/>
    <w:rsid w:val="2D1630FA"/>
    <w:rsid w:val="2D2C08BF"/>
    <w:rsid w:val="2D2D1448"/>
    <w:rsid w:val="2D5147E9"/>
    <w:rsid w:val="2D540AF8"/>
    <w:rsid w:val="2D575626"/>
    <w:rsid w:val="2D6029A8"/>
    <w:rsid w:val="2D671F8C"/>
    <w:rsid w:val="2D7922FC"/>
    <w:rsid w:val="2D7C6C9C"/>
    <w:rsid w:val="2D7E3469"/>
    <w:rsid w:val="2D96062D"/>
    <w:rsid w:val="2DAD701C"/>
    <w:rsid w:val="2DFA397D"/>
    <w:rsid w:val="2E2D764F"/>
    <w:rsid w:val="2E421B72"/>
    <w:rsid w:val="2E576295"/>
    <w:rsid w:val="2E611E5B"/>
    <w:rsid w:val="2E9B7348"/>
    <w:rsid w:val="2E9F1F0C"/>
    <w:rsid w:val="2EA9281C"/>
    <w:rsid w:val="2EB775B3"/>
    <w:rsid w:val="2ECA65D4"/>
    <w:rsid w:val="2EFB6DA3"/>
    <w:rsid w:val="2F1648BE"/>
    <w:rsid w:val="2F2346E4"/>
    <w:rsid w:val="2F2A3C6A"/>
    <w:rsid w:val="2F5439DE"/>
    <w:rsid w:val="2F575E37"/>
    <w:rsid w:val="2F593DC9"/>
    <w:rsid w:val="2F5F3244"/>
    <w:rsid w:val="2F627A4C"/>
    <w:rsid w:val="2F7070E5"/>
    <w:rsid w:val="2F797671"/>
    <w:rsid w:val="2F9F3CD3"/>
    <w:rsid w:val="2FAF42C8"/>
    <w:rsid w:val="2FC57923"/>
    <w:rsid w:val="2FC9286F"/>
    <w:rsid w:val="2FEA11AF"/>
    <w:rsid w:val="301E37BE"/>
    <w:rsid w:val="30397A97"/>
    <w:rsid w:val="30480490"/>
    <w:rsid w:val="306E0C89"/>
    <w:rsid w:val="30727889"/>
    <w:rsid w:val="3073697B"/>
    <w:rsid w:val="30817EA3"/>
    <w:rsid w:val="30A73EE2"/>
    <w:rsid w:val="30B46377"/>
    <w:rsid w:val="30B768FD"/>
    <w:rsid w:val="30CA6CB2"/>
    <w:rsid w:val="30D156A4"/>
    <w:rsid w:val="30D929C1"/>
    <w:rsid w:val="30E346C5"/>
    <w:rsid w:val="30F60E63"/>
    <w:rsid w:val="30F871B1"/>
    <w:rsid w:val="310C14BC"/>
    <w:rsid w:val="311734ED"/>
    <w:rsid w:val="31381781"/>
    <w:rsid w:val="314459E3"/>
    <w:rsid w:val="31543CF4"/>
    <w:rsid w:val="31586882"/>
    <w:rsid w:val="315A7B86"/>
    <w:rsid w:val="316D0DA5"/>
    <w:rsid w:val="31B7469D"/>
    <w:rsid w:val="31BC03AA"/>
    <w:rsid w:val="31CB333D"/>
    <w:rsid w:val="31CE04BB"/>
    <w:rsid w:val="31CE42C2"/>
    <w:rsid w:val="31DC1059"/>
    <w:rsid w:val="31E05FBB"/>
    <w:rsid w:val="31F44502"/>
    <w:rsid w:val="32074AFF"/>
    <w:rsid w:val="32184B31"/>
    <w:rsid w:val="322162CA"/>
    <w:rsid w:val="32250554"/>
    <w:rsid w:val="322E55E0"/>
    <w:rsid w:val="32393971"/>
    <w:rsid w:val="324B7C8E"/>
    <w:rsid w:val="32A92D2C"/>
    <w:rsid w:val="32B25F8F"/>
    <w:rsid w:val="32B72BDE"/>
    <w:rsid w:val="32C5265C"/>
    <w:rsid w:val="32D72576"/>
    <w:rsid w:val="32D75F0F"/>
    <w:rsid w:val="32DB2D90"/>
    <w:rsid w:val="32ED6917"/>
    <w:rsid w:val="32FC6F32"/>
    <w:rsid w:val="33211D50"/>
    <w:rsid w:val="33373894"/>
    <w:rsid w:val="33381316"/>
    <w:rsid w:val="335847C2"/>
    <w:rsid w:val="335E1555"/>
    <w:rsid w:val="336554A3"/>
    <w:rsid w:val="337411B3"/>
    <w:rsid w:val="339D7C1C"/>
    <w:rsid w:val="339F2923"/>
    <w:rsid w:val="33AB2E09"/>
    <w:rsid w:val="33CA54DC"/>
    <w:rsid w:val="33D67E9E"/>
    <w:rsid w:val="33D95F3C"/>
    <w:rsid w:val="33DC5E8C"/>
    <w:rsid w:val="33EA46F1"/>
    <w:rsid w:val="34085961"/>
    <w:rsid w:val="340E3000"/>
    <w:rsid w:val="34115C07"/>
    <w:rsid w:val="34160D04"/>
    <w:rsid w:val="34196405"/>
    <w:rsid w:val="341C738A"/>
    <w:rsid w:val="341D4E0B"/>
    <w:rsid w:val="3425351D"/>
    <w:rsid w:val="342F3E2C"/>
    <w:rsid w:val="344114D4"/>
    <w:rsid w:val="346D1713"/>
    <w:rsid w:val="346E7194"/>
    <w:rsid w:val="347D612A"/>
    <w:rsid w:val="34825311"/>
    <w:rsid w:val="34866A39"/>
    <w:rsid w:val="34881F3C"/>
    <w:rsid w:val="348979BE"/>
    <w:rsid w:val="349E40E0"/>
    <w:rsid w:val="34B04C09"/>
    <w:rsid w:val="34DD524A"/>
    <w:rsid w:val="34DE2E84"/>
    <w:rsid w:val="34E03C50"/>
    <w:rsid w:val="350D7748"/>
    <w:rsid w:val="35204ABE"/>
    <w:rsid w:val="352D62CE"/>
    <w:rsid w:val="35370DDB"/>
    <w:rsid w:val="35427371"/>
    <w:rsid w:val="354E4BAE"/>
    <w:rsid w:val="3557388E"/>
    <w:rsid w:val="35604EC2"/>
    <w:rsid w:val="35771BC5"/>
    <w:rsid w:val="35787646"/>
    <w:rsid w:val="359B0B00"/>
    <w:rsid w:val="35B9265D"/>
    <w:rsid w:val="35DB2276"/>
    <w:rsid w:val="35DD4DEC"/>
    <w:rsid w:val="360E55BB"/>
    <w:rsid w:val="362551E1"/>
    <w:rsid w:val="36314876"/>
    <w:rsid w:val="364052D7"/>
    <w:rsid w:val="364E405F"/>
    <w:rsid w:val="36677AB7"/>
    <w:rsid w:val="366C6AFB"/>
    <w:rsid w:val="36751AE8"/>
    <w:rsid w:val="36940D18"/>
    <w:rsid w:val="36953CEB"/>
    <w:rsid w:val="36A125AC"/>
    <w:rsid w:val="36AA1774"/>
    <w:rsid w:val="36BA3D92"/>
    <w:rsid w:val="36C631C8"/>
    <w:rsid w:val="36E96223"/>
    <w:rsid w:val="372C7F91"/>
    <w:rsid w:val="374024B5"/>
    <w:rsid w:val="37406C32"/>
    <w:rsid w:val="374878C2"/>
    <w:rsid w:val="374F587E"/>
    <w:rsid w:val="37587B5C"/>
    <w:rsid w:val="37CF0D52"/>
    <w:rsid w:val="37D81B4F"/>
    <w:rsid w:val="37F46E66"/>
    <w:rsid w:val="3801664A"/>
    <w:rsid w:val="383252C1"/>
    <w:rsid w:val="384A2416"/>
    <w:rsid w:val="384E1199"/>
    <w:rsid w:val="38595123"/>
    <w:rsid w:val="386D4E71"/>
    <w:rsid w:val="386F5126"/>
    <w:rsid w:val="389F176C"/>
    <w:rsid w:val="38AD0883"/>
    <w:rsid w:val="38CB67D8"/>
    <w:rsid w:val="38CD323F"/>
    <w:rsid w:val="38D82E15"/>
    <w:rsid w:val="38E350E4"/>
    <w:rsid w:val="38F2407A"/>
    <w:rsid w:val="38FE3030"/>
    <w:rsid w:val="38FE3710"/>
    <w:rsid w:val="391E0899"/>
    <w:rsid w:val="39401BFB"/>
    <w:rsid w:val="394C471A"/>
    <w:rsid w:val="396F3ECA"/>
    <w:rsid w:val="399B1010"/>
    <w:rsid w:val="39A5191F"/>
    <w:rsid w:val="39CB3D5D"/>
    <w:rsid w:val="39E00A4E"/>
    <w:rsid w:val="39E07D4D"/>
    <w:rsid w:val="39F75EA6"/>
    <w:rsid w:val="39FB430D"/>
    <w:rsid w:val="39FC4F8E"/>
    <w:rsid w:val="3A3D2D97"/>
    <w:rsid w:val="3A4F3FEF"/>
    <w:rsid w:val="3A620DD9"/>
    <w:rsid w:val="3A6A61E5"/>
    <w:rsid w:val="3A920DA2"/>
    <w:rsid w:val="3A9D40B6"/>
    <w:rsid w:val="3AA96B9E"/>
    <w:rsid w:val="3AAA34E9"/>
    <w:rsid w:val="3ACE2037"/>
    <w:rsid w:val="3AE23685"/>
    <w:rsid w:val="3B124479"/>
    <w:rsid w:val="3B281A9B"/>
    <w:rsid w:val="3B3B2CBA"/>
    <w:rsid w:val="3B3F4F44"/>
    <w:rsid w:val="3B6C4EE4"/>
    <w:rsid w:val="3B7905A1"/>
    <w:rsid w:val="3B790EB2"/>
    <w:rsid w:val="3B82462F"/>
    <w:rsid w:val="3B8264B1"/>
    <w:rsid w:val="3B845E0B"/>
    <w:rsid w:val="3BAB6B5F"/>
    <w:rsid w:val="3BB71F0A"/>
    <w:rsid w:val="3BBF5492"/>
    <w:rsid w:val="3BC26416"/>
    <w:rsid w:val="3C024337"/>
    <w:rsid w:val="3C042703"/>
    <w:rsid w:val="3C09460C"/>
    <w:rsid w:val="3C130A12"/>
    <w:rsid w:val="3C2644C0"/>
    <w:rsid w:val="3C357E87"/>
    <w:rsid w:val="3C4569F0"/>
    <w:rsid w:val="3C4C6322"/>
    <w:rsid w:val="3C6749A6"/>
    <w:rsid w:val="3C6A592B"/>
    <w:rsid w:val="3C7452D9"/>
    <w:rsid w:val="3C7E7E4E"/>
    <w:rsid w:val="3C88223C"/>
    <w:rsid w:val="3C917F75"/>
    <w:rsid w:val="3C99647A"/>
    <w:rsid w:val="3C9B197D"/>
    <w:rsid w:val="3CB24C7A"/>
    <w:rsid w:val="3CB75A2A"/>
    <w:rsid w:val="3CBB4430"/>
    <w:rsid w:val="3CC44D40"/>
    <w:rsid w:val="3D1C3B6E"/>
    <w:rsid w:val="3D28037E"/>
    <w:rsid w:val="3D3E4A09"/>
    <w:rsid w:val="3D56682D"/>
    <w:rsid w:val="3D666AC7"/>
    <w:rsid w:val="3D72615D"/>
    <w:rsid w:val="3DA3692C"/>
    <w:rsid w:val="3DAE0540"/>
    <w:rsid w:val="3DB755CD"/>
    <w:rsid w:val="3DC0777B"/>
    <w:rsid w:val="3DE910BC"/>
    <w:rsid w:val="3DF60935"/>
    <w:rsid w:val="3E131BCB"/>
    <w:rsid w:val="3E1660BD"/>
    <w:rsid w:val="3E212A0E"/>
    <w:rsid w:val="3E2843BE"/>
    <w:rsid w:val="3E7427A1"/>
    <w:rsid w:val="3E8E5630"/>
    <w:rsid w:val="3EBE0B49"/>
    <w:rsid w:val="3EC27EEF"/>
    <w:rsid w:val="3EDB00D2"/>
    <w:rsid w:val="3EDE66B4"/>
    <w:rsid w:val="3EEC59CA"/>
    <w:rsid w:val="3EFE3365"/>
    <w:rsid w:val="3F0874F8"/>
    <w:rsid w:val="3F1177DD"/>
    <w:rsid w:val="3F1A035E"/>
    <w:rsid w:val="3F1F0E9D"/>
    <w:rsid w:val="3F233925"/>
    <w:rsid w:val="3F276669"/>
    <w:rsid w:val="3F27795D"/>
    <w:rsid w:val="3F32613E"/>
    <w:rsid w:val="3F4A4A45"/>
    <w:rsid w:val="3F4B0342"/>
    <w:rsid w:val="3F8B6B62"/>
    <w:rsid w:val="3F9B3D7E"/>
    <w:rsid w:val="3FA30C74"/>
    <w:rsid w:val="3FA376F7"/>
    <w:rsid w:val="3FC1445D"/>
    <w:rsid w:val="3FE17554"/>
    <w:rsid w:val="3FF7445C"/>
    <w:rsid w:val="3FFF678B"/>
    <w:rsid w:val="40166BFE"/>
    <w:rsid w:val="401F1B67"/>
    <w:rsid w:val="40227C45"/>
    <w:rsid w:val="40243148"/>
    <w:rsid w:val="40270A75"/>
    <w:rsid w:val="40281B4E"/>
    <w:rsid w:val="404C688B"/>
    <w:rsid w:val="40547BD1"/>
    <w:rsid w:val="40653B8F"/>
    <w:rsid w:val="406903B9"/>
    <w:rsid w:val="40943901"/>
    <w:rsid w:val="4095127C"/>
    <w:rsid w:val="40A701E0"/>
    <w:rsid w:val="40B519EB"/>
    <w:rsid w:val="40BC3EB9"/>
    <w:rsid w:val="40C06849"/>
    <w:rsid w:val="40EE0612"/>
    <w:rsid w:val="40F03B15"/>
    <w:rsid w:val="4119275B"/>
    <w:rsid w:val="41232D78"/>
    <w:rsid w:val="412A3D5C"/>
    <w:rsid w:val="412C605D"/>
    <w:rsid w:val="414F2BD7"/>
    <w:rsid w:val="41666DF0"/>
    <w:rsid w:val="41794A61"/>
    <w:rsid w:val="418E5F9D"/>
    <w:rsid w:val="419633AA"/>
    <w:rsid w:val="41A36E3C"/>
    <w:rsid w:val="41B14126"/>
    <w:rsid w:val="41B55E5D"/>
    <w:rsid w:val="41B90FE0"/>
    <w:rsid w:val="41B91983"/>
    <w:rsid w:val="41CA4545"/>
    <w:rsid w:val="41CB0102"/>
    <w:rsid w:val="41D17A5E"/>
    <w:rsid w:val="41E37261"/>
    <w:rsid w:val="42045BDC"/>
    <w:rsid w:val="420C2FE8"/>
    <w:rsid w:val="420F0CC4"/>
    <w:rsid w:val="421516F9"/>
    <w:rsid w:val="42267415"/>
    <w:rsid w:val="42274E97"/>
    <w:rsid w:val="422E2D34"/>
    <w:rsid w:val="42415A41"/>
    <w:rsid w:val="424B3ACA"/>
    <w:rsid w:val="424B3DD2"/>
    <w:rsid w:val="4250605B"/>
    <w:rsid w:val="42A254BA"/>
    <w:rsid w:val="42A26866"/>
    <w:rsid w:val="42A70B1E"/>
    <w:rsid w:val="42C11A24"/>
    <w:rsid w:val="42DD1142"/>
    <w:rsid w:val="42FB4E6F"/>
    <w:rsid w:val="430C0777"/>
    <w:rsid w:val="43104E14"/>
    <w:rsid w:val="431B0B9C"/>
    <w:rsid w:val="4326283B"/>
    <w:rsid w:val="43272AB6"/>
    <w:rsid w:val="433C54DD"/>
    <w:rsid w:val="43661FA0"/>
    <w:rsid w:val="4389125B"/>
    <w:rsid w:val="43B260B8"/>
    <w:rsid w:val="43E560F1"/>
    <w:rsid w:val="44000887"/>
    <w:rsid w:val="441034B6"/>
    <w:rsid w:val="44224D91"/>
    <w:rsid w:val="443B107F"/>
    <w:rsid w:val="44402F88"/>
    <w:rsid w:val="44520CA4"/>
    <w:rsid w:val="4458062F"/>
    <w:rsid w:val="44691CCC"/>
    <w:rsid w:val="44841A7F"/>
    <w:rsid w:val="44950494"/>
    <w:rsid w:val="44965F15"/>
    <w:rsid w:val="44994355"/>
    <w:rsid w:val="44CA7669"/>
    <w:rsid w:val="44D91E82"/>
    <w:rsid w:val="44F462AF"/>
    <w:rsid w:val="44FE4518"/>
    <w:rsid w:val="45084F4F"/>
    <w:rsid w:val="45210077"/>
    <w:rsid w:val="45362E56"/>
    <w:rsid w:val="453747A1"/>
    <w:rsid w:val="454937BA"/>
    <w:rsid w:val="45530891"/>
    <w:rsid w:val="455E7EDC"/>
    <w:rsid w:val="456A12FE"/>
    <w:rsid w:val="45716674"/>
    <w:rsid w:val="45730AF9"/>
    <w:rsid w:val="45811396"/>
    <w:rsid w:val="45892025"/>
    <w:rsid w:val="458B5528"/>
    <w:rsid w:val="45C81B0A"/>
    <w:rsid w:val="45D20C77"/>
    <w:rsid w:val="45EA33B3"/>
    <w:rsid w:val="45F45CA9"/>
    <w:rsid w:val="45F95B5C"/>
    <w:rsid w:val="4646298C"/>
    <w:rsid w:val="46677A8F"/>
    <w:rsid w:val="46720BD5"/>
    <w:rsid w:val="4675358A"/>
    <w:rsid w:val="46771714"/>
    <w:rsid w:val="467A3B2C"/>
    <w:rsid w:val="46957BD9"/>
    <w:rsid w:val="469A0CC4"/>
    <w:rsid w:val="46A401F3"/>
    <w:rsid w:val="46D27A3E"/>
    <w:rsid w:val="46D550C9"/>
    <w:rsid w:val="46EF1F35"/>
    <w:rsid w:val="46F520CC"/>
    <w:rsid w:val="471362A9"/>
    <w:rsid w:val="4720265A"/>
    <w:rsid w:val="472D6E53"/>
    <w:rsid w:val="473352A3"/>
    <w:rsid w:val="47496EAF"/>
    <w:rsid w:val="474C5EDD"/>
    <w:rsid w:val="4759319A"/>
    <w:rsid w:val="479B2D0A"/>
    <w:rsid w:val="47A85CF0"/>
    <w:rsid w:val="47A97AA1"/>
    <w:rsid w:val="47AA1CA0"/>
    <w:rsid w:val="47C53B4E"/>
    <w:rsid w:val="47D02A56"/>
    <w:rsid w:val="47DA0270"/>
    <w:rsid w:val="47E47718"/>
    <w:rsid w:val="47E56601"/>
    <w:rsid w:val="47EE4D13"/>
    <w:rsid w:val="47F6211F"/>
    <w:rsid w:val="48043633"/>
    <w:rsid w:val="48227754"/>
    <w:rsid w:val="484808A4"/>
    <w:rsid w:val="48747A95"/>
    <w:rsid w:val="48870389"/>
    <w:rsid w:val="488C2292"/>
    <w:rsid w:val="48900C98"/>
    <w:rsid w:val="489A7770"/>
    <w:rsid w:val="489A7976"/>
    <w:rsid w:val="48A51C88"/>
    <w:rsid w:val="48C301EE"/>
    <w:rsid w:val="48C42F1A"/>
    <w:rsid w:val="48CA7B79"/>
    <w:rsid w:val="48D20808"/>
    <w:rsid w:val="48F77743"/>
    <w:rsid w:val="49090BD4"/>
    <w:rsid w:val="49094ECF"/>
    <w:rsid w:val="495B7468"/>
    <w:rsid w:val="49877032"/>
    <w:rsid w:val="498E55B0"/>
    <w:rsid w:val="49A40B08"/>
    <w:rsid w:val="49A64064"/>
    <w:rsid w:val="49B04973"/>
    <w:rsid w:val="49C8187C"/>
    <w:rsid w:val="49C87C82"/>
    <w:rsid w:val="49DB1BF9"/>
    <w:rsid w:val="49DB3239"/>
    <w:rsid w:val="49DB379F"/>
    <w:rsid w:val="49DB6D62"/>
    <w:rsid w:val="49F60C13"/>
    <w:rsid w:val="4A066CF4"/>
    <w:rsid w:val="4A143BDA"/>
    <w:rsid w:val="4A344BCC"/>
    <w:rsid w:val="4A5571D0"/>
    <w:rsid w:val="4A5D57E8"/>
    <w:rsid w:val="4A7C4FC1"/>
    <w:rsid w:val="4A913C61"/>
    <w:rsid w:val="4AA1777F"/>
    <w:rsid w:val="4AA301C4"/>
    <w:rsid w:val="4AA56126"/>
    <w:rsid w:val="4AAA260D"/>
    <w:rsid w:val="4AB958D0"/>
    <w:rsid w:val="4AD173BD"/>
    <w:rsid w:val="4AF73E2E"/>
    <w:rsid w:val="4B16773E"/>
    <w:rsid w:val="4B3B61D9"/>
    <w:rsid w:val="4B5814AC"/>
    <w:rsid w:val="4B804BEF"/>
    <w:rsid w:val="4BDE72FE"/>
    <w:rsid w:val="4BF02924"/>
    <w:rsid w:val="4C0B6D51"/>
    <w:rsid w:val="4C197CAE"/>
    <w:rsid w:val="4C4338F5"/>
    <w:rsid w:val="4C43492C"/>
    <w:rsid w:val="4C457E30"/>
    <w:rsid w:val="4C752B7D"/>
    <w:rsid w:val="4C7C5D8B"/>
    <w:rsid w:val="4CAC0AD9"/>
    <w:rsid w:val="4CC92607"/>
    <w:rsid w:val="4CCE6A8F"/>
    <w:rsid w:val="4CE95EDB"/>
    <w:rsid w:val="4D022B80"/>
    <w:rsid w:val="4D11781B"/>
    <w:rsid w:val="4D163C3E"/>
    <w:rsid w:val="4D1E7B13"/>
    <w:rsid w:val="4D3315A7"/>
    <w:rsid w:val="4D3A68AC"/>
    <w:rsid w:val="4D3F270B"/>
    <w:rsid w:val="4D710EDC"/>
    <w:rsid w:val="4D762B19"/>
    <w:rsid w:val="4D8C4305"/>
    <w:rsid w:val="4DA100EC"/>
    <w:rsid w:val="4DA46DA9"/>
    <w:rsid w:val="4DA60CF0"/>
    <w:rsid w:val="4DB35E08"/>
    <w:rsid w:val="4DB93F49"/>
    <w:rsid w:val="4DC31934"/>
    <w:rsid w:val="4DED7612"/>
    <w:rsid w:val="4E0E2C9E"/>
    <w:rsid w:val="4E1C41B2"/>
    <w:rsid w:val="4E2D2D07"/>
    <w:rsid w:val="4E4A5082"/>
    <w:rsid w:val="4E52253E"/>
    <w:rsid w:val="4E6301AA"/>
    <w:rsid w:val="4E634927"/>
    <w:rsid w:val="4E7019B5"/>
    <w:rsid w:val="4E81775A"/>
    <w:rsid w:val="4E925476"/>
    <w:rsid w:val="4EB002A9"/>
    <w:rsid w:val="4EBE23C1"/>
    <w:rsid w:val="4EC40468"/>
    <w:rsid w:val="4EDA586A"/>
    <w:rsid w:val="4EE02B39"/>
    <w:rsid w:val="4EE124C4"/>
    <w:rsid w:val="4EEC3D95"/>
    <w:rsid w:val="4F211CB6"/>
    <w:rsid w:val="4F2B7BF3"/>
    <w:rsid w:val="4F651CD5"/>
    <w:rsid w:val="4F6B3818"/>
    <w:rsid w:val="4F705C34"/>
    <w:rsid w:val="4F7534EA"/>
    <w:rsid w:val="4F7973DD"/>
    <w:rsid w:val="4F824D7E"/>
    <w:rsid w:val="4F8E6612"/>
    <w:rsid w:val="4F901B16"/>
    <w:rsid w:val="4FA7680B"/>
    <w:rsid w:val="4FB5592A"/>
    <w:rsid w:val="4FB85258"/>
    <w:rsid w:val="4FC000E6"/>
    <w:rsid w:val="4FC235E9"/>
    <w:rsid w:val="4FCF5FC6"/>
    <w:rsid w:val="4FD50D28"/>
    <w:rsid w:val="4FE43794"/>
    <w:rsid w:val="4FEA6D2C"/>
    <w:rsid w:val="50242389"/>
    <w:rsid w:val="50334BA2"/>
    <w:rsid w:val="506121EE"/>
    <w:rsid w:val="50737B8A"/>
    <w:rsid w:val="508272AB"/>
    <w:rsid w:val="50935EC0"/>
    <w:rsid w:val="50AD26BA"/>
    <w:rsid w:val="50B53E76"/>
    <w:rsid w:val="50BD73D1"/>
    <w:rsid w:val="50D5692A"/>
    <w:rsid w:val="50E0053E"/>
    <w:rsid w:val="50E512B9"/>
    <w:rsid w:val="510269CE"/>
    <w:rsid w:val="510F1871"/>
    <w:rsid w:val="511F2A16"/>
    <w:rsid w:val="512579AE"/>
    <w:rsid w:val="512B33E0"/>
    <w:rsid w:val="513037C0"/>
    <w:rsid w:val="51614EE7"/>
    <w:rsid w:val="51667545"/>
    <w:rsid w:val="51705B46"/>
    <w:rsid w:val="51804844"/>
    <w:rsid w:val="51A92185"/>
    <w:rsid w:val="51AE408E"/>
    <w:rsid w:val="51AF5847"/>
    <w:rsid w:val="51DD5F3D"/>
    <w:rsid w:val="51E44568"/>
    <w:rsid w:val="51E967F2"/>
    <w:rsid w:val="51ED666D"/>
    <w:rsid w:val="51EE7EE9"/>
    <w:rsid w:val="51F42DF2"/>
    <w:rsid w:val="52064CEE"/>
    <w:rsid w:val="52077715"/>
    <w:rsid w:val="520956B7"/>
    <w:rsid w:val="521D02A6"/>
    <w:rsid w:val="5235306E"/>
    <w:rsid w:val="524B7790"/>
    <w:rsid w:val="52566E26"/>
    <w:rsid w:val="528950BE"/>
    <w:rsid w:val="5298150C"/>
    <w:rsid w:val="529E1798"/>
    <w:rsid w:val="52A526E7"/>
    <w:rsid w:val="52AE52B6"/>
    <w:rsid w:val="52AF74B4"/>
    <w:rsid w:val="52C05290"/>
    <w:rsid w:val="52C12C52"/>
    <w:rsid w:val="52D0326C"/>
    <w:rsid w:val="52EA5FF8"/>
    <w:rsid w:val="53036F3E"/>
    <w:rsid w:val="53112A2B"/>
    <w:rsid w:val="53211D72"/>
    <w:rsid w:val="53304101"/>
    <w:rsid w:val="53347255"/>
    <w:rsid w:val="534043BC"/>
    <w:rsid w:val="53614D5A"/>
    <w:rsid w:val="53714FF4"/>
    <w:rsid w:val="5374223F"/>
    <w:rsid w:val="53747839"/>
    <w:rsid w:val="538A5F1E"/>
    <w:rsid w:val="53BA2E6A"/>
    <w:rsid w:val="53BD3DEE"/>
    <w:rsid w:val="53C40568"/>
    <w:rsid w:val="53C45EAA"/>
    <w:rsid w:val="53DF5628"/>
    <w:rsid w:val="53DF7104"/>
    <w:rsid w:val="53F15A6B"/>
    <w:rsid w:val="54152C3B"/>
    <w:rsid w:val="541C1C0A"/>
    <w:rsid w:val="54247430"/>
    <w:rsid w:val="54346DB7"/>
    <w:rsid w:val="5443534C"/>
    <w:rsid w:val="54456651"/>
    <w:rsid w:val="5469558C"/>
    <w:rsid w:val="546C6511"/>
    <w:rsid w:val="547B0D29"/>
    <w:rsid w:val="548A223D"/>
    <w:rsid w:val="54925666"/>
    <w:rsid w:val="54B61E08"/>
    <w:rsid w:val="54BB23D1"/>
    <w:rsid w:val="54C77B24"/>
    <w:rsid w:val="54CA02A1"/>
    <w:rsid w:val="54DD2D7F"/>
    <w:rsid w:val="54F77FFB"/>
    <w:rsid w:val="55170301"/>
    <w:rsid w:val="551B53B0"/>
    <w:rsid w:val="551E5A77"/>
    <w:rsid w:val="55396B5E"/>
    <w:rsid w:val="553B3E7C"/>
    <w:rsid w:val="55506783"/>
    <w:rsid w:val="557D1BD1"/>
    <w:rsid w:val="55846FDD"/>
    <w:rsid w:val="559D6882"/>
    <w:rsid w:val="55C21041"/>
    <w:rsid w:val="55D05DD8"/>
    <w:rsid w:val="55D61F42"/>
    <w:rsid w:val="55DB178B"/>
    <w:rsid w:val="55EF2E09"/>
    <w:rsid w:val="55F634AF"/>
    <w:rsid w:val="55FF023A"/>
    <w:rsid w:val="560A3F20"/>
    <w:rsid w:val="561E74AA"/>
    <w:rsid w:val="5642590C"/>
    <w:rsid w:val="5645161A"/>
    <w:rsid w:val="566313B2"/>
    <w:rsid w:val="56642DC8"/>
    <w:rsid w:val="566A0555"/>
    <w:rsid w:val="566F6BDB"/>
    <w:rsid w:val="567718E7"/>
    <w:rsid w:val="56B62BD2"/>
    <w:rsid w:val="56C13162"/>
    <w:rsid w:val="571E6381"/>
    <w:rsid w:val="57276389"/>
    <w:rsid w:val="57404D35"/>
    <w:rsid w:val="574B30C6"/>
    <w:rsid w:val="574C52C4"/>
    <w:rsid w:val="57573350"/>
    <w:rsid w:val="575C4085"/>
    <w:rsid w:val="5785757E"/>
    <w:rsid w:val="578B3EAF"/>
    <w:rsid w:val="5796128A"/>
    <w:rsid w:val="579C7DF6"/>
    <w:rsid w:val="57A61650"/>
    <w:rsid w:val="57B030B4"/>
    <w:rsid w:val="57C0564D"/>
    <w:rsid w:val="57C479BC"/>
    <w:rsid w:val="57C604B3"/>
    <w:rsid w:val="57D7204A"/>
    <w:rsid w:val="57EE7E32"/>
    <w:rsid w:val="580538F1"/>
    <w:rsid w:val="585279CB"/>
    <w:rsid w:val="58560FFA"/>
    <w:rsid w:val="585D4D1D"/>
    <w:rsid w:val="58612C0E"/>
    <w:rsid w:val="586946A2"/>
    <w:rsid w:val="58705427"/>
    <w:rsid w:val="587250A7"/>
    <w:rsid w:val="587902B5"/>
    <w:rsid w:val="587A5D36"/>
    <w:rsid w:val="587B1239"/>
    <w:rsid w:val="58A250D6"/>
    <w:rsid w:val="58A73382"/>
    <w:rsid w:val="58BA0420"/>
    <w:rsid w:val="58D03107"/>
    <w:rsid w:val="58E2665F"/>
    <w:rsid w:val="58EF7E4B"/>
    <w:rsid w:val="59090210"/>
    <w:rsid w:val="591B3C76"/>
    <w:rsid w:val="59211049"/>
    <w:rsid w:val="59257C8C"/>
    <w:rsid w:val="59433201"/>
    <w:rsid w:val="594758C2"/>
    <w:rsid w:val="594F6D97"/>
    <w:rsid w:val="59537C18"/>
    <w:rsid w:val="5970084D"/>
    <w:rsid w:val="597C465F"/>
    <w:rsid w:val="59826569"/>
    <w:rsid w:val="598C5BFB"/>
    <w:rsid w:val="59940314"/>
    <w:rsid w:val="59981579"/>
    <w:rsid w:val="59BE2B4A"/>
    <w:rsid w:val="59BF5250"/>
    <w:rsid w:val="59C75304"/>
    <w:rsid w:val="59CF7262"/>
    <w:rsid w:val="5A101373"/>
    <w:rsid w:val="5A1437D8"/>
    <w:rsid w:val="5A1A6CEB"/>
    <w:rsid w:val="5A660A82"/>
    <w:rsid w:val="5A6C515F"/>
    <w:rsid w:val="5A830034"/>
    <w:rsid w:val="5AA61767"/>
    <w:rsid w:val="5ACE0789"/>
    <w:rsid w:val="5AF203F0"/>
    <w:rsid w:val="5B1C2A6A"/>
    <w:rsid w:val="5B287B9E"/>
    <w:rsid w:val="5B420748"/>
    <w:rsid w:val="5B721297"/>
    <w:rsid w:val="5B821531"/>
    <w:rsid w:val="5B8524B6"/>
    <w:rsid w:val="5B953EB2"/>
    <w:rsid w:val="5BE5647B"/>
    <w:rsid w:val="5BE76573"/>
    <w:rsid w:val="5BFA3A46"/>
    <w:rsid w:val="5C040806"/>
    <w:rsid w:val="5C09140A"/>
    <w:rsid w:val="5C21619F"/>
    <w:rsid w:val="5C35092F"/>
    <w:rsid w:val="5C3C0960"/>
    <w:rsid w:val="5C63419F"/>
    <w:rsid w:val="5C764A62"/>
    <w:rsid w:val="5C766B76"/>
    <w:rsid w:val="5C9F46F8"/>
    <w:rsid w:val="5CAE53F7"/>
    <w:rsid w:val="5CB65634"/>
    <w:rsid w:val="5CBC7FB4"/>
    <w:rsid w:val="5CBE7C34"/>
    <w:rsid w:val="5CE1780A"/>
    <w:rsid w:val="5CE91098"/>
    <w:rsid w:val="5D0A03A0"/>
    <w:rsid w:val="5D2752AD"/>
    <w:rsid w:val="5D2C3AEB"/>
    <w:rsid w:val="5D385380"/>
    <w:rsid w:val="5D4836E5"/>
    <w:rsid w:val="5D687891"/>
    <w:rsid w:val="5D8F5908"/>
    <w:rsid w:val="5D90738F"/>
    <w:rsid w:val="5DAB65B8"/>
    <w:rsid w:val="5DC726B3"/>
    <w:rsid w:val="5DD42789"/>
    <w:rsid w:val="5E012DC0"/>
    <w:rsid w:val="5E0302CC"/>
    <w:rsid w:val="5E0F1B60"/>
    <w:rsid w:val="5E1E094A"/>
    <w:rsid w:val="5E5674D7"/>
    <w:rsid w:val="5E6B31F9"/>
    <w:rsid w:val="5E82554B"/>
    <w:rsid w:val="5EC06100"/>
    <w:rsid w:val="5EDA2C72"/>
    <w:rsid w:val="5EFD5F65"/>
    <w:rsid w:val="5F156E8F"/>
    <w:rsid w:val="5F1A7A93"/>
    <w:rsid w:val="5F1D54AE"/>
    <w:rsid w:val="5F310398"/>
    <w:rsid w:val="5F323163"/>
    <w:rsid w:val="5F332BBC"/>
    <w:rsid w:val="5F371063"/>
    <w:rsid w:val="5F5F791F"/>
    <w:rsid w:val="5F775C2F"/>
    <w:rsid w:val="5F796BB3"/>
    <w:rsid w:val="5FCB4265"/>
    <w:rsid w:val="5FD53A4A"/>
    <w:rsid w:val="5FD75941"/>
    <w:rsid w:val="5FD96BCD"/>
    <w:rsid w:val="5FE8797A"/>
    <w:rsid w:val="5FF73BFE"/>
    <w:rsid w:val="5FFB5E88"/>
    <w:rsid w:val="600904DE"/>
    <w:rsid w:val="600A739C"/>
    <w:rsid w:val="60B559FD"/>
    <w:rsid w:val="60E32902"/>
    <w:rsid w:val="612A524E"/>
    <w:rsid w:val="61407419"/>
    <w:rsid w:val="614A48E7"/>
    <w:rsid w:val="614D4530"/>
    <w:rsid w:val="61506FE6"/>
    <w:rsid w:val="61522AE9"/>
    <w:rsid w:val="615B12C7"/>
    <w:rsid w:val="616E5D6A"/>
    <w:rsid w:val="617E678F"/>
    <w:rsid w:val="618476EA"/>
    <w:rsid w:val="61847CFE"/>
    <w:rsid w:val="618F6DDA"/>
    <w:rsid w:val="61FC0E51"/>
    <w:rsid w:val="6204152E"/>
    <w:rsid w:val="621C7E94"/>
    <w:rsid w:val="621D0093"/>
    <w:rsid w:val="623E0B99"/>
    <w:rsid w:val="623E733C"/>
    <w:rsid w:val="6240283F"/>
    <w:rsid w:val="624174B2"/>
    <w:rsid w:val="626C4C7D"/>
    <w:rsid w:val="6270558C"/>
    <w:rsid w:val="628110AA"/>
    <w:rsid w:val="6284004A"/>
    <w:rsid w:val="62A40365"/>
    <w:rsid w:val="62AF2843"/>
    <w:rsid w:val="62B21879"/>
    <w:rsid w:val="62BB1135"/>
    <w:rsid w:val="62C01E93"/>
    <w:rsid w:val="62C97DCC"/>
    <w:rsid w:val="62CA5F4A"/>
    <w:rsid w:val="62D21695"/>
    <w:rsid w:val="62E60FE8"/>
    <w:rsid w:val="6316771E"/>
    <w:rsid w:val="631B59B8"/>
    <w:rsid w:val="632153B0"/>
    <w:rsid w:val="63296040"/>
    <w:rsid w:val="63493BD5"/>
    <w:rsid w:val="635E59FB"/>
    <w:rsid w:val="63702F31"/>
    <w:rsid w:val="637F5749"/>
    <w:rsid w:val="639D4CC6"/>
    <w:rsid w:val="63A9438F"/>
    <w:rsid w:val="63AC469A"/>
    <w:rsid w:val="63C861B1"/>
    <w:rsid w:val="63DC02B7"/>
    <w:rsid w:val="63E818F6"/>
    <w:rsid w:val="63ED7D50"/>
    <w:rsid w:val="63FF28EE"/>
    <w:rsid w:val="64084198"/>
    <w:rsid w:val="64087C2C"/>
    <w:rsid w:val="6412273A"/>
    <w:rsid w:val="642241AB"/>
    <w:rsid w:val="642342FA"/>
    <w:rsid w:val="64294998"/>
    <w:rsid w:val="642B3664"/>
    <w:rsid w:val="642C6B67"/>
    <w:rsid w:val="64393C7E"/>
    <w:rsid w:val="64665A47"/>
    <w:rsid w:val="646A02DB"/>
    <w:rsid w:val="64976E08"/>
    <w:rsid w:val="64B941CC"/>
    <w:rsid w:val="64D063AA"/>
    <w:rsid w:val="64D41B49"/>
    <w:rsid w:val="64D77000"/>
    <w:rsid w:val="65146E65"/>
    <w:rsid w:val="652D60B5"/>
    <w:rsid w:val="653246A1"/>
    <w:rsid w:val="655962D4"/>
    <w:rsid w:val="655E275C"/>
    <w:rsid w:val="65672CC2"/>
    <w:rsid w:val="65794BBA"/>
    <w:rsid w:val="658A6AA3"/>
    <w:rsid w:val="65A1082C"/>
    <w:rsid w:val="65AB285B"/>
    <w:rsid w:val="65E137EA"/>
    <w:rsid w:val="65F06517"/>
    <w:rsid w:val="660A3F5C"/>
    <w:rsid w:val="66127C81"/>
    <w:rsid w:val="664B4963"/>
    <w:rsid w:val="665C5809"/>
    <w:rsid w:val="665D29C6"/>
    <w:rsid w:val="66636786"/>
    <w:rsid w:val="66651C8A"/>
    <w:rsid w:val="666E039B"/>
    <w:rsid w:val="66765096"/>
    <w:rsid w:val="66803B38"/>
    <w:rsid w:val="669143EE"/>
    <w:rsid w:val="66A739F8"/>
    <w:rsid w:val="66AE693C"/>
    <w:rsid w:val="66B23203"/>
    <w:rsid w:val="66B824B7"/>
    <w:rsid w:val="66D25E79"/>
    <w:rsid w:val="66D67AC3"/>
    <w:rsid w:val="66E2751B"/>
    <w:rsid w:val="66E75BE0"/>
    <w:rsid w:val="66E86231"/>
    <w:rsid w:val="670927AC"/>
    <w:rsid w:val="67141E2D"/>
    <w:rsid w:val="67311DA8"/>
    <w:rsid w:val="673C02A0"/>
    <w:rsid w:val="674A1FCD"/>
    <w:rsid w:val="674B4506"/>
    <w:rsid w:val="674C6704"/>
    <w:rsid w:val="678D07F2"/>
    <w:rsid w:val="678D3CA3"/>
    <w:rsid w:val="67A32996"/>
    <w:rsid w:val="67AA2321"/>
    <w:rsid w:val="67B24C56"/>
    <w:rsid w:val="67E54704"/>
    <w:rsid w:val="67E60A4E"/>
    <w:rsid w:val="67FC4329"/>
    <w:rsid w:val="68026233"/>
    <w:rsid w:val="68107A60"/>
    <w:rsid w:val="68227BEF"/>
    <w:rsid w:val="682E0DA7"/>
    <w:rsid w:val="6841739C"/>
    <w:rsid w:val="6855023B"/>
    <w:rsid w:val="686B6B5C"/>
    <w:rsid w:val="68722F68"/>
    <w:rsid w:val="689E5623"/>
    <w:rsid w:val="689E60B1"/>
    <w:rsid w:val="68AB31C8"/>
    <w:rsid w:val="68AD2DA3"/>
    <w:rsid w:val="68DE3101"/>
    <w:rsid w:val="68F87A44"/>
    <w:rsid w:val="69430DBD"/>
    <w:rsid w:val="696708DC"/>
    <w:rsid w:val="696C7DCD"/>
    <w:rsid w:val="69763B96"/>
    <w:rsid w:val="69A63060"/>
    <w:rsid w:val="69C1430F"/>
    <w:rsid w:val="69DE3ACE"/>
    <w:rsid w:val="69DF3390"/>
    <w:rsid w:val="69F124A9"/>
    <w:rsid w:val="69FF49F3"/>
    <w:rsid w:val="6A0059FC"/>
    <w:rsid w:val="6A1C423E"/>
    <w:rsid w:val="6A1D1DA5"/>
    <w:rsid w:val="6A207A55"/>
    <w:rsid w:val="6A385E52"/>
    <w:rsid w:val="6A505A77"/>
    <w:rsid w:val="6A5D79A3"/>
    <w:rsid w:val="6A6C7E0C"/>
    <w:rsid w:val="6A6E70F3"/>
    <w:rsid w:val="6A753819"/>
    <w:rsid w:val="6A8723B6"/>
    <w:rsid w:val="6AA73316"/>
    <w:rsid w:val="6AB24BC5"/>
    <w:rsid w:val="6AB71FA4"/>
    <w:rsid w:val="6AC84E7A"/>
    <w:rsid w:val="6ACA605F"/>
    <w:rsid w:val="6ACD413A"/>
    <w:rsid w:val="6ADA345D"/>
    <w:rsid w:val="6AE42048"/>
    <w:rsid w:val="6AEE1DA6"/>
    <w:rsid w:val="6B2757C7"/>
    <w:rsid w:val="6B5042A1"/>
    <w:rsid w:val="6B592705"/>
    <w:rsid w:val="6B66417A"/>
    <w:rsid w:val="6B6C07CE"/>
    <w:rsid w:val="6B7951A8"/>
    <w:rsid w:val="6B922BAB"/>
    <w:rsid w:val="6BEF06B6"/>
    <w:rsid w:val="6C143E75"/>
    <w:rsid w:val="6C340216"/>
    <w:rsid w:val="6C423CA9"/>
    <w:rsid w:val="6C4E3E75"/>
    <w:rsid w:val="6C5A0440"/>
    <w:rsid w:val="6C74577D"/>
    <w:rsid w:val="6C8655BE"/>
    <w:rsid w:val="6CA82A68"/>
    <w:rsid w:val="6CB52E32"/>
    <w:rsid w:val="6CBA266E"/>
    <w:rsid w:val="6CE54775"/>
    <w:rsid w:val="6CED1BC3"/>
    <w:rsid w:val="6CF46069"/>
    <w:rsid w:val="6CFE56E1"/>
    <w:rsid w:val="6D0E597B"/>
    <w:rsid w:val="6D581273"/>
    <w:rsid w:val="6D660588"/>
    <w:rsid w:val="6D7256A0"/>
    <w:rsid w:val="6D7B2101"/>
    <w:rsid w:val="6D7E62C8"/>
    <w:rsid w:val="6D8B30C2"/>
    <w:rsid w:val="6DB6465F"/>
    <w:rsid w:val="6DB94CFA"/>
    <w:rsid w:val="6DDC72CD"/>
    <w:rsid w:val="6DE13755"/>
    <w:rsid w:val="6DE307E9"/>
    <w:rsid w:val="6DE47554"/>
    <w:rsid w:val="6DE568D8"/>
    <w:rsid w:val="6DE92D60"/>
    <w:rsid w:val="6E070112"/>
    <w:rsid w:val="6E220CE7"/>
    <w:rsid w:val="6E303803"/>
    <w:rsid w:val="6E397D8C"/>
    <w:rsid w:val="6E47697D"/>
    <w:rsid w:val="6E4B2E0A"/>
    <w:rsid w:val="6E53498E"/>
    <w:rsid w:val="6E580E15"/>
    <w:rsid w:val="6E584699"/>
    <w:rsid w:val="6E6447FF"/>
    <w:rsid w:val="6E9323A2"/>
    <w:rsid w:val="6EA0700B"/>
    <w:rsid w:val="6EA9791B"/>
    <w:rsid w:val="6EB82CFF"/>
    <w:rsid w:val="6EC005EB"/>
    <w:rsid w:val="6EC14EDE"/>
    <w:rsid w:val="6ED11569"/>
    <w:rsid w:val="6EE12400"/>
    <w:rsid w:val="6EF21014"/>
    <w:rsid w:val="6EF51F98"/>
    <w:rsid w:val="6EFC51A7"/>
    <w:rsid w:val="6F0D221B"/>
    <w:rsid w:val="6F2F76E3"/>
    <w:rsid w:val="6F3A1408"/>
    <w:rsid w:val="6F3A3FFD"/>
    <w:rsid w:val="6F883CFC"/>
    <w:rsid w:val="6F8D1212"/>
    <w:rsid w:val="6F9566CA"/>
    <w:rsid w:val="6FB9555A"/>
    <w:rsid w:val="6FBA2FDB"/>
    <w:rsid w:val="6FE70842"/>
    <w:rsid w:val="7012146B"/>
    <w:rsid w:val="701272BF"/>
    <w:rsid w:val="70363C29"/>
    <w:rsid w:val="70387BDF"/>
    <w:rsid w:val="705D27E4"/>
    <w:rsid w:val="705E3AE9"/>
    <w:rsid w:val="70645463"/>
    <w:rsid w:val="70653474"/>
    <w:rsid w:val="706C0AA4"/>
    <w:rsid w:val="707F0EEE"/>
    <w:rsid w:val="70814FA2"/>
    <w:rsid w:val="70924AEA"/>
    <w:rsid w:val="709829C9"/>
    <w:rsid w:val="709A5ECC"/>
    <w:rsid w:val="70BE1584"/>
    <w:rsid w:val="70E47E22"/>
    <w:rsid w:val="70EF0F5A"/>
    <w:rsid w:val="70F255F9"/>
    <w:rsid w:val="70F679C3"/>
    <w:rsid w:val="71047AFA"/>
    <w:rsid w:val="710C7105"/>
    <w:rsid w:val="711B771F"/>
    <w:rsid w:val="7124002F"/>
    <w:rsid w:val="714002B9"/>
    <w:rsid w:val="7165544B"/>
    <w:rsid w:val="716C4B5B"/>
    <w:rsid w:val="71784310"/>
    <w:rsid w:val="717A2FBC"/>
    <w:rsid w:val="7198256C"/>
    <w:rsid w:val="719E2F66"/>
    <w:rsid w:val="71AC120D"/>
    <w:rsid w:val="71B30B97"/>
    <w:rsid w:val="71D512CB"/>
    <w:rsid w:val="71D67E52"/>
    <w:rsid w:val="71DD07ED"/>
    <w:rsid w:val="71EA0CF1"/>
    <w:rsid w:val="71FE1F10"/>
    <w:rsid w:val="72005413"/>
    <w:rsid w:val="720915A6"/>
    <w:rsid w:val="7224747D"/>
    <w:rsid w:val="72290BF1"/>
    <w:rsid w:val="722F5F63"/>
    <w:rsid w:val="7257183A"/>
    <w:rsid w:val="72594BA8"/>
    <w:rsid w:val="725B22AA"/>
    <w:rsid w:val="729535C8"/>
    <w:rsid w:val="72C34258"/>
    <w:rsid w:val="72C83DCE"/>
    <w:rsid w:val="72D444F2"/>
    <w:rsid w:val="72EE3B5B"/>
    <w:rsid w:val="72FB66E0"/>
    <w:rsid w:val="730701C4"/>
    <w:rsid w:val="730B244E"/>
    <w:rsid w:val="73126A44"/>
    <w:rsid w:val="73724D89"/>
    <w:rsid w:val="737D473B"/>
    <w:rsid w:val="73843011"/>
    <w:rsid w:val="73966B79"/>
    <w:rsid w:val="73997733"/>
    <w:rsid w:val="73BB0F6D"/>
    <w:rsid w:val="73C208F7"/>
    <w:rsid w:val="73D36613"/>
    <w:rsid w:val="73DC4D25"/>
    <w:rsid w:val="73E570E7"/>
    <w:rsid w:val="73F31AFC"/>
    <w:rsid w:val="73FA42D5"/>
    <w:rsid w:val="73FC7443"/>
    <w:rsid w:val="742B4AA4"/>
    <w:rsid w:val="74516EE2"/>
    <w:rsid w:val="745436E9"/>
    <w:rsid w:val="74562C47"/>
    <w:rsid w:val="74623627"/>
    <w:rsid w:val="74655B82"/>
    <w:rsid w:val="74722C9A"/>
    <w:rsid w:val="7491354E"/>
    <w:rsid w:val="749A4B29"/>
    <w:rsid w:val="74DC693A"/>
    <w:rsid w:val="74E41CD4"/>
    <w:rsid w:val="750B1999"/>
    <w:rsid w:val="751F0834"/>
    <w:rsid w:val="752A6BC5"/>
    <w:rsid w:val="75311DD3"/>
    <w:rsid w:val="753913DE"/>
    <w:rsid w:val="75681D19"/>
    <w:rsid w:val="75971777"/>
    <w:rsid w:val="75AE4C20"/>
    <w:rsid w:val="75C238C0"/>
    <w:rsid w:val="75C44568"/>
    <w:rsid w:val="75E773CE"/>
    <w:rsid w:val="75EB4A85"/>
    <w:rsid w:val="76070B31"/>
    <w:rsid w:val="76114C4C"/>
    <w:rsid w:val="76384849"/>
    <w:rsid w:val="76417752"/>
    <w:rsid w:val="76572F00"/>
    <w:rsid w:val="765A4D38"/>
    <w:rsid w:val="76BB4079"/>
    <w:rsid w:val="76C65B32"/>
    <w:rsid w:val="76C92DEE"/>
    <w:rsid w:val="76DB7CC2"/>
    <w:rsid w:val="76DC1C07"/>
    <w:rsid w:val="77396925"/>
    <w:rsid w:val="774A545E"/>
    <w:rsid w:val="774D44AA"/>
    <w:rsid w:val="775D5543"/>
    <w:rsid w:val="77727D83"/>
    <w:rsid w:val="77734B75"/>
    <w:rsid w:val="777C6115"/>
    <w:rsid w:val="77946858"/>
    <w:rsid w:val="77D60465"/>
    <w:rsid w:val="77DD4EB4"/>
    <w:rsid w:val="781A4D19"/>
    <w:rsid w:val="781C392B"/>
    <w:rsid w:val="78326549"/>
    <w:rsid w:val="78431599"/>
    <w:rsid w:val="784534AF"/>
    <w:rsid w:val="785D3F33"/>
    <w:rsid w:val="78750631"/>
    <w:rsid w:val="787A7399"/>
    <w:rsid w:val="787F1686"/>
    <w:rsid w:val="78956BE1"/>
    <w:rsid w:val="78BD4522"/>
    <w:rsid w:val="78D26023"/>
    <w:rsid w:val="78D366C6"/>
    <w:rsid w:val="78D772EB"/>
    <w:rsid w:val="78E1125F"/>
    <w:rsid w:val="78EC5072"/>
    <w:rsid w:val="7908111E"/>
    <w:rsid w:val="79240021"/>
    <w:rsid w:val="792A3D41"/>
    <w:rsid w:val="79792E52"/>
    <w:rsid w:val="798058E5"/>
    <w:rsid w:val="799160E7"/>
    <w:rsid w:val="79AB2DDB"/>
    <w:rsid w:val="79CE6006"/>
    <w:rsid w:val="79CF0E7E"/>
    <w:rsid w:val="79E213C6"/>
    <w:rsid w:val="79F906F3"/>
    <w:rsid w:val="7A017138"/>
    <w:rsid w:val="7A0422BB"/>
    <w:rsid w:val="7A086AC3"/>
    <w:rsid w:val="7A525C0C"/>
    <w:rsid w:val="7A5B2CCA"/>
    <w:rsid w:val="7A7548FD"/>
    <w:rsid w:val="7A903524"/>
    <w:rsid w:val="7A9479AC"/>
    <w:rsid w:val="7AB84708"/>
    <w:rsid w:val="7ACA6C99"/>
    <w:rsid w:val="7AD37490"/>
    <w:rsid w:val="7ADA0446"/>
    <w:rsid w:val="7ADB231E"/>
    <w:rsid w:val="7AE33C0C"/>
    <w:rsid w:val="7AEB5590"/>
    <w:rsid w:val="7AF6674C"/>
    <w:rsid w:val="7AF7054B"/>
    <w:rsid w:val="7AF9735D"/>
    <w:rsid w:val="7B0C2AED"/>
    <w:rsid w:val="7B0E3B5D"/>
    <w:rsid w:val="7B1227F8"/>
    <w:rsid w:val="7B186900"/>
    <w:rsid w:val="7B2B7BC2"/>
    <w:rsid w:val="7B570210"/>
    <w:rsid w:val="7B5A2BED"/>
    <w:rsid w:val="7B5E622F"/>
    <w:rsid w:val="7B6B0909"/>
    <w:rsid w:val="7B71664D"/>
    <w:rsid w:val="7B8D1853"/>
    <w:rsid w:val="7B904EC9"/>
    <w:rsid w:val="7B9939D6"/>
    <w:rsid w:val="7BD13B30"/>
    <w:rsid w:val="7BD44AB5"/>
    <w:rsid w:val="7BD90F3C"/>
    <w:rsid w:val="7BDE2E46"/>
    <w:rsid w:val="7BE911D7"/>
    <w:rsid w:val="7BEF30E0"/>
    <w:rsid w:val="7BF5086D"/>
    <w:rsid w:val="7C031D81"/>
    <w:rsid w:val="7C034629"/>
    <w:rsid w:val="7C0E72CF"/>
    <w:rsid w:val="7C137E1D"/>
    <w:rsid w:val="7C2535BA"/>
    <w:rsid w:val="7C712FA3"/>
    <w:rsid w:val="7C7F0299"/>
    <w:rsid w:val="7C7F29CF"/>
    <w:rsid w:val="7C88585D"/>
    <w:rsid w:val="7C8F0A6B"/>
    <w:rsid w:val="7C8F51E8"/>
    <w:rsid w:val="7C9725F4"/>
    <w:rsid w:val="7C9838F9"/>
    <w:rsid w:val="7CC9043E"/>
    <w:rsid w:val="7CF5040F"/>
    <w:rsid w:val="7D027725"/>
    <w:rsid w:val="7D0930D3"/>
    <w:rsid w:val="7D106A3B"/>
    <w:rsid w:val="7D123404"/>
    <w:rsid w:val="7D19514C"/>
    <w:rsid w:val="7D3511F9"/>
    <w:rsid w:val="7D3B245D"/>
    <w:rsid w:val="7D524458"/>
    <w:rsid w:val="7D53622B"/>
    <w:rsid w:val="7D5C493C"/>
    <w:rsid w:val="7D6961D0"/>
    <w:rsid w:val="7D6B38D1"/>
    <w:rsid w:val="7D6B548D"/>
    <w:rsid w:val="7D8B6384"/>
    <w:rsid w:val="7DBB182F"/>
    <w:rsid w:val="7DC659B7"/>
    <w:rsid w:val="7DD84285"/>
    <w:rsid w:val="7DE84520"/>
    <w:rsid w:val="7DFD33CB"/>
    <w:rsid w:val="7E1A4C95"/>
    <w:rsid w:val="7E2D69C6"/>
    <w:rsid w:val="7E3A0AA7"/>
    <w:rsid w:val="7E402F74"/>
    <w:rsid w:val="7E524545"/>
    <w:rsid w:val="7E564B54"/>
    <w:rsid w:val="7E5D2B08"/>
    <w:rsid w:val="7E8376E5"/>
    <w:rsid w:val="7E995618"/>
    <w:rsid w:val="7EAB425E"/>
    <w:rsid w:val="7EC62889"/>
    <w:rsid w:val="7EC7623E"/>
    <w:rsid w:val="7ECF5717"/>
    <w:rsid w:val="7EE76641"/>
    <w:rsid w:val="7F024C6C"/>
    <w:rsid w:val="7F124F07"/>
    <w:rsid w:val="7F14620B"/>
    <w:rsid w:val="7F182693"/>
    <w:rsid w:val="7F2903E9"/>
    <w:rsid w:val="7F3663C0"/>
    <w:rsid w:val="7F3770A1"/>
    <w:rsid w:val="7F533772"/>
    <w:rsid w:val="7F5B0B7E"/>
    <w:rsid w:val="7F6B0E19"/>
    <w:rsid w:val="7F785F30"/>
    <w:rsid w:val="7FB704C4"/>
    <w:rsid w:val="7FC250AB"/>
    <w:rsid w:val="7FCC68C4"/>
    <w:rsid w:val="7FD839CB"/>
    <w:rsid w:val="7FE50AE2"/>
    <w:rsid w:val="7FF57BC1"/>
    <w:rsid w:val="7FFA6AD4"/>
    <w:rsid w:val="7FFC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F5B50C2"/>
  <w15:chartTrackingRefBased/>
  <w15:docId w15:val="{81EC3BF7-2929-4AA7-86C3-708BD97E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0223EA"/>
    <w:pPr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rPr>
      <w:rFonts w:ascii="宋体" w:eastAsia="宋体" w:hAnsi="宋体" w:cs="宋体" w:hint="eastAsia"/>
      <w:b/>
      <w:kern w:val="44"/>
      <w:sz w:val="48"/>
      <w:szCs w:val="48"/>
      <w:lang w:val="en-US" w:eastAsia="zh-CN" w:bidi="ar"/>
    </w:rPr>
  </w:style>
  <w:style w:type="character" w:customStyle="1" w:styleId="a6">
    <w:name w:val="批注框文本 字符"/>
    <w:link w:val="a7"/>
    <w:uiPriority w:val="99"/>
    <w:semiHidden/>
    <w:rPr>
      <w:kern w:val="2"/>
      <w:sz w:val="18"/>
      <w:szCs w:val="18"/>
    </w:rPr>
  </w:style>
  <w:style w:type="character" w:customStyle="1" w:styleId="a8">
    <w:name w:val="链接专用"/>
    <w:rPr>
      <w:rFonts w:ascii="Times New Roman" w:hAnsi="Times New Roman"/>
      <w:b/>
      <w:sz w:val="21"/>
    </w:r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1">
    <w:name w:val="toc 1"/>
    <w:basedOn w:val="a"/>
    <w:next w:val="a"/>
    <w:uiPriority w:val="39"/>
    <w:unhideWhenUsed/>
  </w:style>
  <w:style w:type="paragraph" w:styleId="a9">
    <w:name w:val="annotation text"/>
    <w:basedOn w:val="a"/>
    <w:pPr>
      <w:jc w:val="left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ab">
    <w:name w:val="header"/>
    <w:basedOn w:val="a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Balloon Text"/>
    <w:basedOn w:val="a"/>
    <w:link w:val="a6"/>
    <w:uiPriority w:val="99"/>
    <w:unhideWhenUsed/>
    <w:rPr>
      <w:sz w:val="18"/>
      <w:szCs w:val="18"/>
    </w:rPr>
  </w:style>
  <w:style w:type="table" w:styleId="ac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223EA"/>
    <w:pPr>
      <w:keepNext/>
      <w:keepLines/>
      <w:widowControl/>
      <w:spacing w:before="240" w:beforeAutospacing="0" w:after="0" w:afterAutospacing="0" w:line="259" w:lineRule="auto"/>
      <w:outlineLvl w:val="9"/>
    </w:pPr>
    <w:rPr>
      <w:rFonts w:ascii="等线 Light" w:eastAsia="等线 Light" w:hAnsi="等线 Light" w:hint="default"/>
      <w:b w:val="0"/>
      <w:color w:val="2F5496"/>
      <w:kern w:val="0"/>
      <w:sz w:val="32"/>
      <w:szCs w:val="32"/>
    </w:rPr>
  </w:style>
  <w:style w:type="paragraph" w:styleId="ad">
    <w:name w:val="Normal (Web)"/>
    <w:basedOn w:val="a"/>
    <w:uiPriority w:val="99"/>
    <w:semiHidden/>
    <w:unhideWhenUsed/>
    <w:rsid w:val="006651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0C0F-607A-4BF7-8873-32233250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483</Words>
  <Characters>2755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>微软中国</Company>
  <LinksUpToDate>false</LinksUpToDate>
  <CharactersWithSpaces>3232</CharactersWithSpaces>
  <SharedDoc>false</SharedDoc>
  <HLinks>
    <vt:vector size="120" baseType="variant"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_Toc532238013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_Toc532238012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_Toc532238011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_Toc532238010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_Toc532238009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_Toc532238008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_Toc532238007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_Toc532238006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_Toc532238005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_Toc532238004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_Toc532238003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_Toc532238002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_Toc532238001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_Toc532238000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_Toc532237999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_Toc532237998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_Toc532237997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_Toc532237996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_Toc532237995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_Toc532237994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模块分机架构初稿</dc:title>
  <dc:subject/>
  <dc:creator>Administrator</dc:creator>
  <cp:keywords/>
  <dc:description/>
  <cp:lastModifiedBy>曾 旺发</cp:lastModifiedBy>
  <cp:revision>27</cp:revision>
  <dcterms:created xsi:type="dcterms:W3CDTF">2018-12-10T12:45:00Z</dcterms:created>
  <dcterms:modified xsi:type="dcterms:W3CDTF">2019-03-31T08:11:00Z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